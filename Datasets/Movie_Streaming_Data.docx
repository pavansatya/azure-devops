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3081" w14:textId="77777777" w:rsidR="007F3F8F" w:rsidRDefault="00000000">
      <w:r>
        <w:t xml:space="preserve">-- Drop if exists and recreate </w:t>
      </w:r>
      <w:proofErr w:type="spellStart"/>
      <w:r>
        <w:t>DimMovie</w:t>
      </w:r>
      <w:proofErr w:type="spellEnd"/>
      <w:r>
        <w:br/>
        <w:t xml:space="preserve">IF EXISTS (SELECT * FROM </w:t>
      </w:r>
      <w:proofErr w:type="spellStart"/>
      <w:r>
        <w:t>sys.sysobjects</w:t>
      </w:r>
      <w:proofErr w:type="spellEnd"/>
      <w:r>
        <w:t xml:space="preserve"> WHERE name = '</w:t>
      </w:r>
      <w:proofErr w:type="spellStart"/>
      <w:r>
        <w:t>DimMovie</w:t>
      </w:r>
      <w:proofErr w:type="spellEnd"/>
      <w:r>
        <w:t>')</w:t>
      </w:r>
      <w:r>
        <w:br/>
        <w:t xml:space="preserve">DROP TABLE </w:t>
      </w:r>
      <w:proofErr w:type="spellStart"/>
      <w:r>
        <w:t>dbo.DimMovie</w:t>
      </w:r>
      <w:proofErr w:type="spellEnd"/>
      <w:r>
        <w:t>;</w:t>
      </w:r>
      <w:r>
        <w:br/>
        <w:t>GO</w:t>
      </w:r>
      <w:r>
        <w:br/>
      </w:r>
    </w:p>
    <w:p w14:paraId="0961B855" w14:textId="77777777" w:rsidR="007F3F8F" w:rsidRDefault="00000000">
      <w:r>
        <w:t xml:space="preserve">CREATE TABLE </w:t>
      </w:r>
      <w:proofErr w:type="spellStart"/>
      <w:r>
        <w:t>dbo.DimMovie</w:t>
      </w:r>
      <w:proofErr w:type="spellEnd"/>
      <w:r>
        <w:t xml:space="preserve"> (</w:t>
      </w:r>
      <w:r>
        <w:br/>
        <w:t xml:space="preserve">    </w:t>
      </w:r>
      <w:proofErr w:type="spellStart"/>
      <w:r>
        <w:t>MovieKey</w:t>
      </w:r>
      <w:proofErr w:type="spellEnd"/>
      <w:r>
        <w:t xml:space="preserve"> INT NOT NULL,</w:t>
      </w:r>
      <w:r>
        <w:br/>
        <w:t xml:space="preserve">    Title VARCHAR(100) NOT NULL,</w:t>
      </w:r>
      <w:r>
        <w:br/>
        <w:t xml:space="preserve">    Genre VARCHAR(50),</w:t>
      </w:r>
      <w:r>
        <w:br/>
        <w:t xml:space="preserve">    </w:t>
      </w:r>
      <w:proofErr w:type="spellStart"/>
      <w:r>
        <w:t>ReleaseYear</w:t>
      </w:r>
      <w:proofErr w:type="spellEnd"/>
      <w:r>
        <w:t xml:space="preserve"> INT,</w:t>
      </w:r>
      <w:r>
        <w:br/>
        <w:t xml:space="preserve">    Rating DECIMAL(2,1)</w:t>
      </w:r>
      <w:r>
        <w:br/>
        <w:t>);</w:t>
      </w:r>
      <w:r>
        <w:br/>
        <w:t>GO</w:t>
      </w:r>
      <w:r>
        <w:br/>
      </w:r>
    </w:p>
    <w:p w14:paraId="04E944E9" w14:textId="77777777" w:rsidR="007F3F8F" w:rsidRDefault="00000000">
      <w:r>
        <w:t xml:space="preserve">INSERT INTO </w:t>
      </w:r>
      <w:proofErr w:type="spellStart"/>
      <w:r>
        <w:t>dbo.DimMovie</w:t>
      </w:r>
      <w:proofErr w:type="spellEnd"/>
      <w:r>
        <w:t xml:space="preserve"> VALUES</w:t>
      </w:r>
    </w:p>
    <w:p w14:paraId="040562AF" w14:textId="77777777" w:rsidR="007F3F8F" w:rsidRDefault="00000000">
      <w:r>
        <w:t>(1, 'Know national magazine', 'Comedy', 2008, 6.3),</w:t>
      </w:r>
      <w:r>
        <w:br/>
        <w:t>(2, 'Public discover', 'Horror', 2018, 7.4),</w:t>
      </w:r>
      <w:r>
        <w:br/>
        <w:t>(3, 'Operation party watch', 'Romance', 2013, 5.3),</w:t>
      </w:r>
      <w:r>
        <w:br/>
        <w:t>(4, 'Policy let', 'Horror', 2006, 6.1),</w:t>
      </w:r>
      <w:r>
        <w:br/>
        <w:t>(5, 'Then range majority', 'Horror', 2003, 5.4),</w:t>
      </w:r>
      <w:r>
        <w:br/>
        <w:t>(6, 'Movie ever issue', 'Action', 2000, 7.3),</w:t>
      </w:r>
      <w:r>
        <w:br/>
        <w:t>(7, 'Push cost return', 'Romance', 2000, 8.9),</w:t>
      </w:r>
      <w:r>
        <w:br/>
        <w:t>(8, 'American dinner table', 'Sci-Fi', 2011, 7.9),</w:t>
      </w:r>
      <w:r>
        <w:br/>
        <w:t>(9, 'Could general people', 'Sci-Fi', 2022, 5.9),</w:t>
      </w:r>
      <w:r>
        <w:br/>
        <w:t>(10, 'No hotel make', 'Sci-Fi', 2009, 8.4),</w:t>
      </w:r>
      <w:r>
        <w:br/>
        <w:t>(11, 'Finally every', 'Horror', 2016, 6.5),</w:t>
      </w:r>
      <w:r>
        <w:br/>
        <w:t>(12, 'School', 'Thriller', 2017, 9.2),</w:t>
      </w:r>
      <w:r>
        <w:br/>
        <w:t>(13, 'Camera win beyond', 'Horror', 2006, 5.5),</w:t>
      </w:r>
      <w:r>
        <w:br/>
        <w:t>(14, 'Leader interesting', 'Animation', 2014, 9.7),</w:t>
      </w:r>
      <w:r>
        <w:br/>
        <w:t>(15, 'Issue strong', 'Action', 2004, 7.5),</w:t>
      </w:r>
      <w:r>
        <w:br/>
        <w:t>(16, 'Truth', 'Action', 2017, 9.6),</w:t>
      </w:r>
      <w:r>
        <w:br/>
        <w:t>(17, 'Month', 'Drama', 2003, 9.4),</w:t>
      </w:r>
      <w:r>
        <w:br/>
        <w:t>(18, 'Effect media put forward', 'Animation', 2021, 6.1),</w:t>
      </w:r>
      <w:r>
        <w:br/>
        <w:t xml:space="preserve">(19, 'Pattern sort </w:t>
      </w:r>
      <w:proofErr w:type="spellStart"/>
      <w:r>
        <w:t>Mr</w:t>
      </w:r>
      <w:proofErr w:type="spellEnd"/>
      <w:r>
        <w:t>', 'Thriller', 2014, 6.1),</w:t>
      </w:r>
      <w:r>
        <w:br/>
        <w:t>(20, 'His imagine concern', 'Drama', 2013, 8.7),</w:t>
      </w:r>
      <w:r>
        <w:br/>
        <w:t>(21, 'View message hotel', 'Sci-Fi', 2015, 6.5),</w:t>
      </w:r>
      <w:r>
        <w:br/>
        <w:t>(22, 'Wonder', 'Drama', 2008, 5.3),</w:t>
      </w:r>
      <w:r>
        <w:br/>
        <w:t>(23, 'Receive available', 'Drama', 2002, 7.8),</w:t>
      </w:r>
      <w:r>
        <w:br/>
        <w:t>(24, 'First agent analysis', 'Animation', 2003, 6.0),</w:t>
      </w:r>
      <w:r>
        <w:br/>
        <w:t>(25, 'Activity market', 'Horror', 2008, 6.4),</w:t>
      </w:r>
      <w:r>
        <w:br/>
        <w:t>(26, 'Program', 'Comedy', 2000, 9.8),</w:t>
      </w:r>
      <w:r>
        <w:br/>
      </w:r>
      <w:r>
        <w:lastRenderedPageBreak/>
        <w:t>(27, 'Probably small', 'Comedy', 2002, 9.4),</w:t>
      </w:r>
      <w:r>
        <w:br/>
        <w:t>(28, 'Article', 'Animation', 2012, 7.9),</w:t>
      </w:r>
      <w:r>
        <w:br/>
        <w:t>(29, 'Fund then allow', 'Animation', 2006, 5.5),</w:t>
      </w:r>
      <w:r>
        <w:br/>
        <w:t>(30, 'Concern century', 'Action', 2002, 8.7),</w:t>
      </w:r>
      <w:r>
        <w:br/>
        <w:t>(31, 'Edge white', 'Drama', 2021, 9.8),</w:t>
      </w:r>
      <w:r>
        <w:br/>
        <w:t>(32, 'Recently relationship grow', 'Comedy', 2012, 8.8),</w:t>
      </w:r>
      <w:r>
        <w:br/>
        <w:t>(33, 'Available now million population', 'Drama', 2010, 7.5),</w:t>
      </w:r>
      <w:r>
        <w:br/>
        <w:t>(34, 'Thus help lawyer', 'Horror', 2008, 6.8),</w:t>
      </w:r>
      <w:r>
        <w:br/>
        <w:t>(35, 'Apply hold stand', 'Horror', 2023, 6.6),</w:t>
      </w:r>
      <w:r>
        <w:br/>
        <w:t>(36, 'Question six', 'Romance', 2018, 6.8),</w:t>
      </w:r>
      <w:r>
        <w:br/>
        <w:t>(37, 'Deep', 'Horror', 2023, 8.9),</w:t>
      </w:r>
      <w:r>
        <w:br/>
        <w:t>(38, 'Here', 'Action', 2012, 9.2),</w:t>
      </w:r>
      <w:r>
        <w:br/>
        <w:t>(39, 'Table', 'Thriller', 2019, 5.9),</w:t>
      </w:r>
      <w:r>
        <w:br/>
        <w:t>(40, 'Idea know', 'Animation', 2010, 6.8),</w:t>
      </w:r>
      <w:r>
        <w:br/>
        <w:t>(41, 'Interest reality day', 'Comedy', 2005, 5.6),</w:t>
      </w:r>
      <w:r>
        <w:br/>
        <w:t>(42, 'Walk character', 'Action', 2004, 7.8),</w:t>
      </w:r>
      <w:r>
        <w:br/>
        <w:t>(43, 'Baby', 'Comedy', 2002, 8.2),</w:t>
      </w:r>
      <w:r>
        <w:br/>
        <w:t>(44, 'Experience today', 'Horror', 2005, 8.7),</w:t>
      </w:r>
      <w:r>
        <w:br/>
        <w:t>(45, 'Cover section', 'Romance', 2014, 6.5),</w:t>
      </w:r>
      <w:r>
        <w:br/>
        <w:t>(46, 'Last', 'Drama', 2017, 5.7),</w:t>
      </w:r>
      <w:r>
        <w:br/>
        <w:t>(47, 'Yeah else natural', 'Romance', 2019, 5.9),</w:t>
      </w:r>
      <w:r>
        <w:br/>
        <w:t>(48, 'Reason such north', 'Thriller', 2017, 5.1),</w:t>
      </w:r>
      <w:r>
        <w:br/>
        <w:t>(49, 'Color ask', 'Sci-Fi', 2002, 5.4),</w:t>
      </w:r>
      <w:r>
        <w:br/>
        <w:t>(50, 'Myself or', 'Horror', 2002, 8.3),</w:t>
      </w:r>
      <w:r>
        <w:br/>
        <w:t>(51, 'People music', 'Animation', 2020, 9.2),</w:t>
      </w:r>
      <w:r>
        <w:br/>
        <w:t>(52, 'Call mean', 'Horror', 2009, 7.5),</w:t>
      </w:r>
      <w:r>
        <w:br/>
        <w:t>(53, 'Check sort', 'Sci-Fi', 2009, 9.0),</w:t>
      </w:r>
      <w:r>
        <w:br/>
        <w:t>(54, 'Front feel hold', 'Comedy', 2015, 7.9),</w:t>
      </w:r>
      <w:r>
        <w:br/>
        <w:t>(55, 'Shoulder voice', 'Drama', 2000, 7.0),</w:t>
      </w:r>
      <w:r>
        <w:br/>
        <w:t>(56, 'Economy two', 'Action', 2021, 6.1),</w:t>
      </w:r>
      <w:r>
        <w:br/>
        <w:t>(57, 'Its despite', 'Action', 2016, 8.3),</w:t>
      </w:r>
      <w:r>
        <w:br/>
        <w:t>(58, 'Eight toward', 'Action', 2011, 5.9),</w:t>
      </w:r>
      <w:r>
        <w:br/>
        <w:t>(59, 'Employee better site', 'Drama', 2012, 8.9),</w:t>
      </w:r>
      <w:r>
        <w:br/>
        <w:t>(60, 'Safe glass police', 'Action', 2024, 8.4),</w:t>
      </w:r>
      <w:r>
        <w:br/>
        <w:t>(61, 'Buy learn', 'Sci-Fi', 2024, 7.4),</w:t>
      </w:r>
      <w:r>
        <w:br/>
        <w:t>(62, 'Agent', 'Sci-Fi', 2000, 9.3),</w:t>
      </w:r>
      <w:r>
        <w:br/>
        <w:t>(63, 'Then moment', 'Horror', 2011, 6.6),</w:t>
      </w:r>
      <w:r>
        <w:br/>
        <w:t>(64, 'Enter child', 'Romance', 2010, 9.2),</w:t>
      </w:r>
      <w:r>
        <w:br/>
        <w:t>(65, 'Open adult president', 'Comedy', 2019, 8.1),</w:t>
      </w:r>
      <w:r>
        <w:br/>
        <w:t>(66, 'Win', 'Comedy', 2022, 7.1),</w:t>
      </w:r>
      <w:r>
        <w:br/>
        <w:t>(67, 'Power skin oil', 'Animation', 2024, 6.1),</w:t>
      </w:r>
      <w:r>
        <w:br/>
        <w:t>(68, 'Class fill', 'Animation', 2002, 6.7),</w:t>
      </w:r>
      <w:r>
        <w:br/>
        <w:t>(69, 'Ago site or day', 'Horror', 2019, 6.9),</w:t>
      </w:r>
      <w:r>
        <w:br/>
      </w:r>
      <w:r>
        <w:lastRenderedPageBreak/>
        <w:t>(70, 'Off similar develop growth', 'Sci-Fi', 2022, 5.0),</w:t>
      </w:r>
      <w:r>
        <w:br/>
        <w:t>(71, 'While part cut', 'Thriller', 2002, 5.6),</w:t>
      </w:r>
      <w:r>
        <w:br/>
        <w:t>(72, 'Pm marriage through', 'Thriller', 2024, 8.4),</w:t>
      </w:r>
      <w:r>
        <w:br/>
        <w:t>(73, 'Likely seat like', 'Action', 2003, 6.2),</w:t>
      </w:r>
      <w:r>
        <w:br/>
        <w:t>(74, 'Class age expert', 'Comedy', 2006, 6.3),</w:t>
      </w:r>
      <w:r>
        <w:br/>
        <w:t>(75, 'Interesting simple', 'Drama', 2021, 9.0),</w:t>
      </w:r>
      <w:r>
        <w:br/>
        <w:t>(76, 'Side adult join nice', 'Comedy', 2021, 7.9),</w:t>
      </w:r>
      <w:r>
        <w:br/>
        <w:t>(77, 'Decision', 'Thriller', 2013, 9.4),</w:t>
      </w:r>
      <w:r>
        <w:br/>
        <w:t>(78, 'Couple issue', 'Horror', 2018, 8.7),</w:t>
      </w:r>
      <w:r>
        <w:br/>
        <w:t>(79, 'Possible dinner', 'Sci-Fi', 2011, 5.1),</w:t>
      </w:r>
      <w:r>
        <w:br/>
        <w:t>(80, 'Blue easy', 'Romance', 2005, 9.7),</w:t>
      </w:r>
      <w:r>
        <w:br/>
        <w:t>(81, 'Million voice', 'Romance', 2023, 7.2),</w:t>
      </w:r>
      <w:r>
        <w:br/>
        <w:t>(82, 'Perform strategy', 'Action', 2011, 8.3),</w:t>
      </w:r>
      <w:r>
        <w:br/>
        <w:t>(83, 'Glass', 'Romance', 2016, 7.4),</w:t>
      </w:r>
      <w:r>
        <w:br/>
        <w:t>(84, 'Bank necessary', 'Sci-Fi', 2019, 9.8),</w:t>
      </w:r>
      <w:r>
        <w:br/>
        <w:t>(85, 'Mention rule', 'Romance', 2001, 8.5),</w:t>
      </w:r>
      <w:r>
        <w:br/>
        <w:t>(86, 'Prepare treat quickly child', 'Romance', 2015, 8.7),</w:t>
      </w:r>
      <w:r>
        <w:br/>
        <w:t>(87, 'Lay model street', 'Animation', 2014, 5.4),</w:t>
      </w:r>
      <w:r>
        <w:br/>
        <w:t>(88, 'Sort parent need', 'Sci-Fi', 2013, 5.0),</w:t>
      </w:r>
      <w:r>
        <w:br/>
        <w:t>(89, 'Cold fear', 'Drama', 2016, 9.9),</w:t>
      </w:r>
      <w:r>
        <w:br/>
        <w:t>(90, 'Cell issue', 'Comedy', 2008, 7.7),</w:t>
      </w:r>
      <w:r>
        <w:br/>
        <w:t>(91, 'Fly join', 'Sci-Fi', 2023, 7.3),</w:t>
      </w:r>
      <w:r>
        <w:br/>
        <w:t>(92, 'Work top', 'Action', 2017, 9.5),</w:t>
      </w:r>
      <w:r>
        <w:br/>
        <w:t>(93, 'Society pay nature', 'Horror', 2024, 8.7),</w:t>
      </w:r>
      <w:r>
        <w:br/>
        <w:t>(94, 'Prepare food foreign', 'Action', 2010, 6.9),</w:t>
      </w:r>
      <w:r>
        <w:br/>
        <w:t>(95, 'Allow offer', 'Animation', 2009, 7.5),</w:t>
      </w:r>
      <w:r>
        <w:br/>
        <w:t>(96, 'Test son care', 'Action', 2020, 7.7),</w:t>
      </w:r>
      <w:r>
        <w:br/>
        <w:t>(97, 'Think take while', 'Animation', 2015, 5.4),</w:t>
      </w:r>
      <w:r>
        <w:br/>
        <w:t>(98, 'Minute rise', 'Action', 2008, 8.6),</w:t>
      </w:r>
      <w:r>
        <w:br/>
        <w:t>(99, 'Cover health agency', 'Action', 2011, 6.6),</w:t>
      </w:r>
      <w:r>
        <w:br/>
        <w:t>(100, 'Safe point approach', 'Comedy', 2015, 8.8),</w:t>
      </w:r>
      <w:r>
        <w:br/>
        <w:t>(101, 'Only bed', 'Animation', 2002, 7.3),</w:t>
      </w:r>
      <w:r>
        <w:br/>
        <w:t>(102, 'Simple finally check choice', 'Horror', 2009, 5.3),</w:t>
      </w:r>
      <w:r>
        <w:br/>
        <w:t>(103, 'Establish particularly', 'Horror', 2010, 9.6),</w:t>
      </w:r>
      <w:r>
        <w:br/>
        <w:t>(104, 'Indeed', 'Comedy', 2010, 6.4),</w:t>
      </w:r>
      <w:r>
        <w:br/>
        <w:t>(105, 'Agent would teach', 'Thriller', 2022, 7.6),</w:t>
      </w:r>
      <w:r>
        <w:br/>
        <w:t>(106, 'Debate herself', 'Romance', 2001, 7.4),</w:t>
      </w:r>
      <w:r>
        <w:br/>
        <w:t>(107, 'Whole prove remember', 'Drama', 2009, 6.6),</w:t>
      </w:r>
      <w:r>
        <w:br/>
        <w:t>(108, 'Occur interest feeling', 'Sci-Fi', 2007, 7.3),</w:t>
      </w:r>
      <w:r>
        <w:br/>
        <w:t>(109, 'Kid structure spend', 'Thriller', 2009, 9.2),</w:t>
      </w:r>
      <w:r>
        <w:br/>
        <w:t>(110, 'Alone difficult important', 'Action', 2005, 6.0),</w:t>
      </w:r>
      <w:r>
        <w:br/>
        <w:t>(111, 'Case interview never', 'Horror', 2022, 7.3),</w:t>
      </w:r>
      <w:r>
        <w:br/>
        <w:t>(112, 'Current job design', 'Horror', 2006, 6.1),</w:t>
      </w:r>
      <w:r>
        <w:br/>
      </w:r>
      <w:r>
        <w:lastRenderedPageBreak/>
        <w:t>(113, 'Cultural carry room', 'Comedy', 2014, 6.4),</w:t>
      </w:r>
      <w:r>
        <w:br/>
        <w:t>(114, 'Hair guess car', 'Romance', 2008, 8.5),</w:t>
      </w:r>
      <w:r>
        <w:br/>
        <w:t>(115, 'Production', 'Thriller', 2018, 8.5),</w:t>
      </w:r>
      <w:r>
        <w:br/>
        <w:t>(116, 'Wrong writer family', 'Action', 2000, 8.2),</w:t>
      </w:r>
      <w:r>
        <w:br/>
        <w:t>(117, 'Spring still population', 'Horror', 2009, 7.1),</w:t>
      </w:r>
      <w:r>
        <w:br/>
        <w:t>(118, 'Response everybody management process', 'Thriller', 2012, 5.5),</w:t>
      </w:r>
      <w:r>
        <w:br/>
        <w:t>(119, 'Activity building', 'Thriller', 2016, 7.7),</w:t>
      </w:r>
      <w:r>
        <w:br/>
        <w:t>(120, 'Even ball detail', 'Action', 2007, 5.8),</w:t>
      </w:r>
      <w:r>
        <w:br/>
        <w:t>(121, 'History yourself note', 'Thriller', 2022, 8.0),</w:t>
      </w:r>
      <w:r>
        <w:br/>
        <w:t>(122, 'Professor no score middle', 'Action', 2016, 8.5),</w:t>
      </w:r>
      <w:r>
        <w:br/>
        <w:t>(123, 'Each far', 'Thriller', 2001, 6.7),</w:t>
      </w:r>
      <w:r>
        <w:br/>
        <w:t>(124, 'Hundred free', 'Thriller', 2003, 6.4),</w:t>
      </w:r>
      <w:r>
        <w:br/>
        <w:t>(125, 'Scene', 'Animation', 2023, 8.9),</w:t>
      </w:r>
      <w:r>
        <w:br/>
        <w:t>(126, 'Similar anything', 'Sci-Fi', 2016, 6.7),</w:t>
      </w:r>
      <w:r>
        <w:br/>
        <w:t>(127, 'Return sea result south', 'Romance', 2011, 6.7),</w:t>
      </w:r>
      <w:r>
        <w:br/>
        <w:t>(128, 'Better former', 'Animation', 2019, 6.8),</w:t>
      </w:r>
      <w:r>
        <w:br/>
        <w:t>(129, 'Ball collection', 'Thriller', 2007, 8.5),</w:t>
      </w:r>
      <w:r>
        <w:br/>
        <w:t>(130, 'Among wear to', 'Action', 2018, 6.0),</w:t>
      </w:r>
      <w:r>
        <w:br/>
        <w:t>(131, 'Close other clear', 'Romance', 2010, 5.1),</w:t>
      </w:r>
      <w:r>
        <w:br/>
        <w:t>(132, 'Lead these fly', 'Horror', 2006, 9.2),</w:t>
      </w:r>
      <w:r>
        <w:br/>
        <w:t>(133, 'Impact successful yet painting', 'Comedy', 2019, 8.7),</w:t>
      </w:r>
      <w:r>
        <w:br/>
        <w:t>(134, 'Continue pattern and', 'Animation', 2010, 5.8),</w:t>
      </w:r>
      <w:r>
        <w:br/>
        <w:t>(135, 'More', 'Animation', 2001, 8.8),</w:t>
      </w:r>
      <w:r>
        <w:br/>
        <w:t>(136, 'View million nature', 'Horror', 2015, 5.3),</w:t>
      </w:r>
      <w:r>
        <w:br/>
        <w:t>(137, 'There reveal', 'Drama', 2014, 5.8),</w:t>
      </w:r>
      <w:r>
        <w:br/>
        <w:t>(138, 'Model', 'Thriller', 2005, 9.7),</w:t>
      </w:r>
      <w:r>
        <w:br/>
        <w:t>(139, 'While hospital finish expect', 'Action', 2001, 5.9),</w:t>
      </w:r>
      <w:r>
        <w:br/>
        <w:t>(140, 'Why line', 'Action', 2022, 5.6),</w:t>
      </w:r>
      <w:r>
        <w:br/>
        <w:t>(141, 'Right yet remain', 'Animation', 2024, 7.2),</w:t>
      </w:r>
      <w:r>
        <w:br/>
        <w:t>(142, 'Available nor', 'Thriller', 2005, 5.8),</w:t>
      </w:r>
      <w:r>
        <w:br/>
        <w:t>(143, 'Way', 'Thriller', 2011, 6.1),</w:t>
      </w:r>
      <w:r>
        <w:br/>
        <w:t>(144, 'By list argue', 'Sci-Fi', 2011, 8.2),</w:t>
      </w:r>
      <w:r>
        <w:br/>
        <w:t>(145, 'Rule much', 'Sci-Fi', 2019, 6.4),</w:t>
      </w:r>
      <w:r>
        <w:br/>
        <w:t>(146, 'Both prove level', 'Thriller', 2024, 5.7),</w:t>
      </w:r>
      <w:r>
        <w:br/>
        <w:t>(147, 'Democratic current', 'Comedy', 2019, 8.6),</w:t>
      </w:r>
      <w:r>
        <w:br/>
        <w:t>(148, 'Measure miss', 'Horror', 2024, 8.6),</w:t>
      </w:r>
      <w:r>
        <w:br/>
        <w:t>(149, 'Summer easy', 'Romance', 2024, 7.7),</w:t>
      </w:r>
      <w:r>
        <w:br/>
        <w:t>(150, 'Threat smile', 'Animation', 2012, 8.9),</w:t>
      </w:r>
      <w:r>
        <w:br/>
        <w:t>(151, 'Movement one middle', 'Comedy', 2023, 7.8),</w:t>
      </w:r>
      <w:r>
        <w:br/>
        <w:t>(152, 'Much relate create', 'Animation', 2001, 7.8),</w:t>
      </w:r>
      <w:r>
        <w:br/>
        <w:t>(153, 'He option', 'Drama', 2011, 7.0),</w:t>
      </w:r>
      <w:r>
        <w:br/>
        <w:t>(154, 'Road perhaps other', 'Horror', 2006, 6.4),</w:t>
      </w:r>
      <w:r>
        <w:br/>
        <w:t>(155, 'Why their', 'Comedy', 2013, 9.8),</w:t>
      </w:r>
      <w:r>
        <w:br/>
      </w:r>
      <w:r>
        <w:lastRenderedPageBreak/>
        <w:t>(156, 'Ask already', 'Horror', 2005, 7.1),</w:t>
      </w:r>
      <w:r>
        <w:br/>
        <w:t>(157, 'Almost last', 'Action', 2016, 5.4),</w:t>
      </w:r>
      <w:r>
        <w:br/>
        <w:t>(158, 'Water task while', 'Comedy', 2009, 9.5),</w:t>
      </w:r>
      <w:r>
        <w:br/>
        <w:t>(159, 'Coach name store', 'Thriller', 2018, 6.0),</w:t>
      </w:r>
      <w:r>
        <w:br/>
        <w:t>(160, 'Memory particular dinner', 'Sci-Fi', 2022, 8.5),</w:t>
      </w:r>
      <w:r>
        <w:br/>
        <w:t>(161, 'Chair', 'Horror', 2015, 7.2),</w:t>
      </w:r>
      <w:r>
        <w:br/>
        <w:t>(162, 'Camera market author', 'Comedy', 2024, 6.9),</w:t>
      </w:r>
      <w:r>
        <w:br/>
        <w:t>(163, 'Expect great', 'Romance', 2019, 6.6),</w:t>
      </w:r>
      <w:r>
        <w:br/>
        <w:t>(164, 'Country field term', 'Thriller', 2020, 6.7),</w:t>
      </w:r>
      <w:r>
        <w:br/>
        <w:t>(165, 'However report of', 'Thriller', 2004, 6.4),</w:t>
      </w:r>
      <w:r>
        <w:br/>
        <w:t>(166, 'Allow piece organization', 'Sci-Fi', 2009, 6.5),</w:t>
      </w:r>
      <w:r>
        <w:br/>
        <w:t>(167, 'Lead brother', 'Action', 2021, 6.8),</w:t>
      </w:r>
      <w:r>
        <w:br/>
        <w:t>(168, 'Open court', 'Comedy', 2000, 8.6),</w:t>
      </w:r>
      <w:r>
        <w:br/>
        <w:t>(169, 'At player security', 'Horror', 2010, 6.7),</w:t>
      </w:r>
      <w:r>
        <w:br/>
        <w:t>(170, 'In record south', 'Sci-Fi', 2004, 7.4),</w:t>
      </w:r>
      <w:r>
        <w:br/>
        <w:t>(171, 'Congress feeling resource', 'Comedy', 2023, 8.4),</w:t>
      </w:r>
      <w:r>
        <w:br/>
        <w:t>(172, 'Create role', 'Drama', 2016, 6.2),</w:t>
      </w:r>
      <w:r>
        <w:br/>
        <w:t>(173, 'Serious everyone simply could', 'Animation', 2005, 5.9),</w:t>
      </w:r>
      <w:r>
        <w:br/>
        <w:t>(174, 'Avoid movement never', 'Romance', 2002, 6.8),</w:t>
      </w:r>
      <w:r>
        <w:br/>
        <w:t>(175, 'Financial candidate east notice', 'Thriller', 2003, 6.1),</w:t>
      </w:r>
      <w:r>
        <w:br/>
        <w:t>(176, 'Paper stand sit', 'Horror', 2003, 6.8),</w:t>
      </w:r>
      <w:r>
        <w:br/>
        <w:t>(177, 'Front we indicate', 'Horror', 2006, 7.7),</w:t>
      </w:r>
      <w:r>
        <w:br/>
        <w:t>(178, 'Science time', 'Horror', 2001, 9.8),</w:t>
      </w:r>
      <w:r>
        <w:br/>
        <w:t>(179, 'Appear early support scene', 'Action', 2003, 9.8),</w:t>
      </w:r>
      <w:r>
        <w:br/>
        <w:t>(180, 'Thus animal loss', 'Sci-Fi', 2002, 6.5),</w:t>
      </w:r>
      <w:r>
        <w:br/>
        <w:t>(181, 'Pressure tax town loss', 'Romance', 2011, 5.3),</w:t>
      </w:r>
      <w:r>
        <w:br/>
        <w:t>(182, 'Seat speech ready', 'Horror', 2023, 6.6),</w:t>
      </w:r>
      <w:r>
        <w:br/>
        <w:t>(183, 'Travel dog unit', 'Sci-Fi', 2010, 7.6),</w:t>
      </w:r>
      <w:r>
        <w:br/>
        <w:t>(184, 'Physical partner process be', 'Horror', 2005, 9.5),</w:t>
      </w:r>
      <w:r>
        <w:br/>
        <w:t>(185, 'Themselves system explain', 'Sci-Fi', 2010, 6.1),</w:t>
      </w:r>
      <w:r>
        <w:br/>
        <w:t>(186, 'Risk son', 'Sci-Fi', 2016, 7.6),</w:t>
      </w:r>
      <w:r>
        <w:br/>
        <w:t>(187, 'Sense half', 'Sci-Fi', 2021, 8.0),</w:t>
      </w:r>
      <w:r>
        <w:br/>
        <w:t>(188, 'Protect pretty likely people', 'Romance', 2015, 8.5),</w:t>
      </w:r>
      <w:r>
        <w:br/>
        <w:t>(189, 'Unit security', 'Horror', 2010, 7.3),</w:t>
      </w:r>
      <w:r>
        <w:br/>
        <w:t>(190, 'Me single forward', 'Animation', 2007, 5.7),</w:t>
      </w:r>
      <w:r>
        <w:br/>
        <w:t>(191, 'Today win', 'Thriller', 2023, 7.3),</w:t>
      </w:r>
      <w:r>
        <w:br/>
        <w:t>(192, 'Rise of too describe', 'Thriller', 2007, 6.3),</w:t>
      </w:r>
      <w:r>
        <w:br/>
        <w:t>(193, 'Foot require discuss', 'Sci-Fi', 2000, 9.7),</w:t>
      </w:r>
      <w:r>
        <w:br/>
        <w:t>(194, 'Recently travel', 'Action', 2013, 6.9),</w:t>
      </w:r>
      <w:r>
        <w:br/>
        <w:t>(195, 'Per', 'Thriller', 2011, 8.3),</w:t>
      </w:r>
      <w:r>
        <w:br/>
        <w:t>(196, 'Data could', 'Comedy', 2023, 6.1),</w:t>
      </w:r>
      <w:r>
        <w:br/>
        <w:t>(197, 'National hair', 'Romance', 2005, 8.6),</w:t>
      </w:r>
      <w:r>
        <w:br/>
        <w:t>(198, 'Your stand', 'Horror', 2004, 8.0),</w:t>
      </w:r>
      <w:r>
        <w:br/>
      </w:r>
      <w:r>
        <w:lastRenderedPageBreak/>
        <w:t>(199, 'Finish performance', 'Animation', 2010, 7.0),</w:t>
      </w:r>
      <w:r>
        <w:br/>
        <w:t>(200, 'Nothing difference later well', 'Horror', 2015, 6.1),</w:t>
      </w:r>
      <w:r>
        <w:br/>
        <w:t>(201, 'Gas direction', 'Thriller', 2021, 6.2),</w:t>
      </w:r>
      <w:r>
        <w:br/>
        <w:t>(202, 'Body deal start', 'Thriller', 2022, 9.0),</w:t>
      </w:r>
      <w:r>
        <w:br/>
        <w:t>(203, 'Opportunity threat', 'Horror', 2001, 6.0),</w:t>
      </w:r>
      <w:r>
        <w:br/>
        <w:t>(204, 'Build ahead', 'Comedy', 2007, 6.8),</w:t>
      </w:r>
      <w:r>
        <w:br/>
        <w:t>(205, 'Everyone wonder space', 'Comedy', 2014, 6.8),</w:t>
      </w:r>
      <w:r>
        <w:br/>
        <w:t>(206, 'Challenge bad buy', 'Romance', 2024, 7.5),</w:t>
      </w:r>
      <w:r>
        <w:br/>
        <w:t>(207, 'Reduce seek', 'Action', 2016, 6.5),</w:t>
      </w:r>
      <w:r>
        <w:br/>
        <w:t>(208, 'Candidate', 'Comedy', 2019, 9.7),</w:t>
      </w:r>
      <w:r>
        <w:br/>
        <w:t>(209, 'Assume night really', 'Romance', 2005, 9.1),</w:t>
      </w:r>
      <w:r>
        <w:br/>
        <w:t>(210, 'Business total', 'Thriller', 2018, 8.8),</w:t>
      </w:r>
      <w:r>
        <w:br/>
        <w:t>(211, 'Nor research run', 'Sci-Fi', 2023, 6.2),</w:t>
      </w:r>
      <w:r>
        <w:br/>
        <w:t>(212, 'Reality', 'Thriller', 2008, 6.1),</w:t>
      </w:r>
      <w:r>
        <w:br/>
        <w:t>(213, 'Sell director couple', 'Romance', 2019, 9.7),</w:t>
      </w:r>
      <w:r>
        <w:br/>
        <w:t>(214, 'Author number might', 'Sci-Fi', 2000, 8.2),</w:t>
      </w:r>
      <w:r>
        <w:br/>
        <w:t>(215, 'Well newspaper final affect', 'Comedy', 2007, 8.3),</w:t>
      </w:r>
      <w:r>
        <w:br/>
        <w:t>(216, 'Kind daughter', 'Comedy', 2014, 6.7),</w:t>
      </w:r>
      <w:r>
        <w:br/>
        <w:t>(217, 'Individual evening', 'Thriller', 2014, 8.4),</w:t>
      </w:r>
      <w:r>
        <w:br/>
        <w:t>(218, 'Very health kitchen', 'Thriller', 2007, 9.0),</w:t>
      </w:r>
      <w:r>
        <w:br/>
        <w:t>(219, 'Response recognize', 'Sci-Fi', 2018, 9.0),</w:t>
      </w:r>
      <w:r>
        <w:br/>
        <w:t>(220, 'Writer team', 'Thriller', 2016, 5.5),</w:t>
      </w:r>
      <w:r>
        <w:br/>
        <w:t>(221, 'Only determine', 'Action', 2014, 6.2),</w:t>
      </w:r>
      <w:r>
        <w:br/>
        <w:t>(222, 'Truth right look', 'Comedy', 2004, 9.5),</w:t>
      </w:r>
      <w:r>
        <w:br/>
        <w:t>(223, 'Whatever', 'Romance', 2012, 8.4),</w:t>
      </w:r>
      <w:r>
        <w:br/>
        <w:t>(224, 'Performance field', 'Drama', 2006, 8.3),</w:t>
      </w:r>
      <w:r>
        <w:br/>
        <w:t>(225, 'Morning economy identify', 'Horror', 2013, 9.2),</w:t>
      </w:r>
      <w:r>
        <w:br/>
        <w:t>(226, 'Another where law', 'Romance', 2003, 8.2),</w:t>
      </w:r>
      <w:r>
        <w:br/>
        <w:t>(227, 'Yard might foreign', 'Comedy', 2022, 5.9),</w:t>
      </w:r>
      <w:r>
        <w:br/>
        <w:t>(228, 'Laugh successful system', 'Horror', 2011, 5.3),</w:t>
      </w:r>
      <w:r>
        <w:br/>
        <w:t>(229, 'Sometimes some', 'Horror', 2013, 6.3),</w:t>
      </w:r>
      <w:r>
        <w:br/>
        <w:t>(230, 'Cell meet factor', 'Drama', 2021, 7.3),</w:t>
      </w:r>
      <w:r>
        <w:br/>
        <w:t>(231, 'Free responsibility paper', 'Horror', 2022, 9.5),</w:t>
      </w:r>
      <w:r>
        <w:br/>
        <w:t>(232, 'Line level thus', 'Animation', 2007, 6.7),</w:t>
      </w:r>
      <w:r>
        <w:br/>
        <w:t>(233, 'Coach protect age', 'Comedy', 2008, 9.6),</w:t>
      </w:r>
      <w:r>
        <w:br/>
        <w:t>(234, 'Edge start', 'Sci-Fi', 2001, 7.3),</w:t>
      </w:r>
      <w:r>
        <w:br/>
        <w:t>(235, 'Enter thus according own', 'Romance', 2016, 6.7),</w:t>
      </w:r>
      <w:r>
        <w:br/>
        <w:t>(236, 'Around contain', 'Drama', 2003, 6.1),</w:t>
      </w:r>
      <w:r>
        <w:br/>
        <w:t>(237, 'Also guy himself', 'Animation', 2018, 9.7),</w:t>
      </w:r>
      <w:r>
        <w:br/>
        <w:t>(238, 'Enjoy end determine', 'Horror', 2001, 9.2),</w:t>
      </w:r>
      <w:r>
        <w:br/>
        <w:t>(239, 'Season', 'Romance', 2007, 8.4),</w:t>
      </w:r>
      <w:r>
        <w:br/>
        <w:t>(240, 'Window school traditional', 'Thriller', 2004, 8.7),</w:t>
      </w:r>
      <w:r>
        <w:br/>
        <w:t>(241, 'Never address', 'Action', 2023, 9.0),</w:t>
      </w:r>
      <w:r>
        <w:br/>
      </w:r>
      <w:r>
        <w:lastRenderedPageBreak/>
        <w:t>(242, 'Six by', 'Animation', 2022, 9.4),</w:t>
      </w:r>
      <w:r>
        <w:br/>
        <w:t>(243, 'Discover road', 'Horror', 2002, 6.4),</w:t>
      </w:r>
      <w:r>
        <w:br/>
        <w:t>(244, 'Out doctor six', 'Sci-Fi', 2003, 5.6),</w:t>
      </w:r>
      <w:r>
        <w:br/>
        <w:t>(245, 'Process send', 'Comedy', 2005, 9.2),</w:t>
      </w:r>
      <w:r>
        <w:br/>
        <w:t>(246, 'Key project', 'Drama', 2021, 7.0),</w:t>
      </w:r>
      <w:r>
        <w:br/>
        <w:t>(247, 'Like and kind', 'Sci-Fi', 2007, 6.1),</w:t>
      </w:r>
      <w:r>
        <w:br/>
        <w:t>(248, 'Interview less seek', 'Horror', 2003, 6.0),</w:t>
      </w:r>
      <w:r>
        <w:br/>
        <w:t>(249, 'Federal seem', 'Comedy', 2004, 8.3),</w:t>
      </w:r>
      <w:r>
        <w:br/>
        <w:t>(250, 'Out they', 'Horror', 2017, 7.1),</w:t>
      </w:r>
      <w:r>
        <w:br/>
        <w:t>(251, 'Seek service life', 'Romance', 2007, 5.6),</w:t>
      </w:r>
      <w:r>
        <w:br/>
        <w:t>(252, 'On', 'Thriller', 2002, 9.1),</w:t>
      </w:r>
      <w:r>
        <w:br/>
        <w:t>(253, 'Court month', 'Thriller', 2020, 9.7),</w:t>
      </w:r>
      <w:r>
        <w:br/>
        <w:t>(254, 'Administration woman', 'Romance', 2010, 6.3),</w:t>
      </w:r>
      <w:r>
        <w:br/>
        <w:t>(255, 'Sense', 'Action', 2020, 8.4),</w:t>
      </w:r>
      <w:r>
        <w:br/>
        <w:t>(256, 'Meeting road', 'Drama', 2001, 5.5),</w:t>
      </w:r>
      <w:r>
        <w:br/>
        <w:t>(257, 'Show total', 'Animation', 2022, 9.5),</w:t>
      </w:r>
      <w:r>
        <w:br/>
        <w:t>(258, 'Into indicate federal', 'Animation', 2024, 5.8),</w:t>
      </w:r>
      <w:r>
        <w:br/>
        <w:t>(259, 'Together police', 'Comedy', 2012, 7.0),</w:t>
      </w:r>
      <w:r>
        <w:br/>
        <w:t>(260, 'Shake school', 'Comedy', 2010, 6.9),</w:t>
      </w:r>
      <w:r>
        <w:br/>
        <w:t>(261, 'Bed care', 'Drama', 2017, 6.4),</w:t>
      </w:r>
      <w:r>
        <w:br/>
        <w:t>(262, 'Describe scientist', 'Sci-Fi', 2018, 7.9),</w:t>
      </w:r>
      <w:r>
        <w:br/>
        <w:t>(263, 'Most film box', 'Comedy', 2009, 7.6),</w:t>
      </w:r>
      <w:r>
        <w:br/>
        <w:t>(264, 'Worry anyone', 'Drama', 2011, 7.8),</w:t>
      </w:r>
      <w:r>
        <w:br/>
        <w:t>(265, 'Painting mission', 'Action', 2001, 8.3),</w:t>
      </w:r>
      <w:r>
        <w:br/>
        <w:t>(266, 'Its catch glass', 'Horror', 2004, 8.0),</w:t>
      </w:r>
      <w:r>
        <w:br/>
        <w:t>(267, 'Whom marriage', 'Romance', 2007, 6.1),</w:t>
      </w:r>
      <w:r>
        <w:br/>
        <w:t>(268, 'Free side', 'Drama', 2015, 6.7),</w:t>
      </w:r>
      <w:r>
        <w:br/>
        <w:t>(269, 'Section total', 'Action', 2022, 8.1),</w:t>
      </w:r>
      <w:r>
        <w:br/>
        <w:t>(270, 'Energy', 'Romance', 2022, 6.8),</w:t>
      </w:r>
      <w:r>
        <w:br/>
        <w:t>(271, 'Development law black', 'Horror', 2010, 7.7),</w:t>
      </w:r>
      <w:r>
        <w:br/>
        <w:t>(272, 'Catch talk', 'Romance', 2020, 8.3),</w:t>
      </w:r>
      <w:r>
        <w:br/>
        <w:t>(273, 'Term bar report account', 'Comedy', 2005, 6.3),</w:t>
      </w:r>
      <w:r>
        <w:br/>
        <w:t>(274, 'Apply hold', 'Drama', 2015, 7.1),</w:t>
      </w:r>
      <w:r>
        <w:br/>
        <w:t>(275, 'Treat alone evidence', 'Animation', 2004, 7.6),</w:t>
      </w:r>
      <w:r>
        <w:br/>
        <w:t>(276, 'Morning like', 'Horror', 2008, 5.7),</w:t>
      </w:r>
      <w:r>
        <w:br/>
        <w:t>(277, 'Together measure early', 'Horror', 2009, 6.2),</w:t>
      </w:r>
      <w:r>
        <w:br/>
        <w:t>(278, 'What religious interesting', 'Sci-Fi', 2020, 8.1),</w:t>
      </w:r>
      <w:r>
        <w:br/>
        <w:t>(279, 'Management son Democrat', 'Romance', 2012, 8.1),</w:t>
      </w:r>
      <w:r>
        <w:br/>
        <w:t>(280, 'Thank dog establish', 'Comedy', 2020, 6.4),</w:t>
      </w:r>
      <w:r>
        <w:br/>
        <w:t>(281, 'Mouth', 'Sci-Fi', 2019, 9.8),</w:t>
      </w:r>
      <w:r>
        <w:br/>
        <w:t>(282, 'Agree five clearly speech', 'Thriller', 2010, 8.8),</w:t>
      </w:r>
      <w:r>
        <w:br/>
        <w:t>(283, 'Understand interview support', 'Sci-Fi', 2020, 6.0),</w:t>
      </w:r>
      <w:r>
        <w:br/>
        <w:t>(284, 'Discuss indeed player', 'Horror', 2015, 5.3),</w:t>
      </w:r>
      <w:r>
        <w:br/>
      </w:r>
      <w:r>
        <w:lastRenderedPageBreak/>
        <w:t>(285, 'Leg shoulder result', 'Romance', 2018, 9.4),</w:t>
      </w:r>
      <w:r>
        <w:br/>
        <w:t>(286, 'Policy forward carry', 'Animation', 2016, 7.4),</w:t>
      </w:r>
      <w:r>
        <w:br/>
        <w:t xml:space="preserve">(287, 'A </w:t>
      </w:r>
      <w:proofErr w:type="spellStart"/>
      <w:r>
        <w:t>Mrs</w:t>
      </w:r>
      <w:proofErr w:type="spellEnd"/>
      <w:r>
        <w:t>', 'Comedy', 2005, 6.2),</w:t>
      </w:r>
      <w:r>
        <w:br/>
        <w:t>(288, 'Tax relate office', 'Animation', 2005, 7.4),</w:t>
      </w:r>
      <w:r>
        <w:br/>
        <w:t>(289, 'Different free note enjoy', 'Romance', 2019, 6.0),</w:t>
      </w:r>
      <w:r>
        <w:br/>
        <w:t>(290, 'Environmental return', 'Action', 2002, 9.3),</w:t>
      </w:r>
      <w:r>
        <w:br/>
        <w:t>(291, 'Market the', 'Sci-Fi', 2023, 8.1),</w:t>
      </w:r>
      <w:r>
        <w:br/>
        <w:t>(292, 'Teacher report', 'Comedy', 2003, 9.1),</w:t>
      </w:r>
      <w:r>
        <w:br/>
        <w:t>(293, 'Stay off health', 'Drama', 2003, 8.9),</w:t>
      </w:r>
      <w:r>
        <w:br/>
        <w:t>(294, 'Ever author section', 'Comedy', 2018, 7.1),</w:t>
      </w:r>
      <w:r>
        <w:br/>
        <w:t>(295, 'Cover will guess', 'Action', 2013, 8.2),</w:t>
      </w:r>
      <w:r>
        <w:br/>
        <w:t>(296, 'Around scene', 'Comedy', 2011, 5.9),</w:t>
      </w:r>
      <w:r>
        <w:br/>
        <w:t>(297, 'Into party statement', 'Drama', 2003, 5.9),</w:t>
      </w:r>
      <w:r>
        <w:br/>
        <w:t>(298, 'Sound or', 'Animation', 2000, 9.0),</w:t>
      </w:r>
      <w:r>
        <w:br/>
        <w:t>(299, 'Them', 'Animation', 2010, 5.5),</w:t>
      </w:r>
      <w:r>
        <w:br/>
        <w:t>(300, 'Language heart', 'Animation', 2008, 8.2);</w:t>
      </w:r>
      <w:r>
        <w:br/>
        <w:t>GO</w:t>
      </w:r>
      <w:r>
        <w:br/>
      </w:r>
    </w:p>
    <w:p w14:paraId="7E8D540C" w14:textId="77777777" w:rsidR="007F3F8F" w:rsidRDefault="00000000">
      <w:r>
        <w:t xml:space="preserve">-- Drop if exists and recreate </w:t>
      </w:r>
      <w:proofErr w:type="spellStart"/>
      <w:r>
        <w:t>DimViewer</w:t>
      </w:r>
      <w:proofErr w:type="spellEnd"/>
      <w:r>
        <w:br/>
        <w:t xml:space="preserve">IF EXISTS (SELECT * FROM </w:t>
      </w:r>
      <w:proofErr w:type="spellStart"/>
      <w:r>
        <w:t>sys.sysobjects</w:t>
      </w:r>
      <w:proofErr w:type="spellEnd"/>
      <w:r>
        <w:t xml:space="preserve"> WHERE name = '</w:t>
      </w:r>
      <w:proofErr w:type="spellStart"/>
      <w:r>
        <w:t>DimViewer</w:t>
      </w:r>
      <w:proofErr w:type="spellEnd"/>
      <w:r>
        <w:t>')</w:t>
      </w:r>
      <w:r>
        <w:br/>
        <w:t xml:space="preserve">DROP TABLE </w:t>
      </w:r>
      <w:proofErr w:type="spellStart"/>
      <w:r>
        <w:t>dbo.DimViewer</w:t>
      </w:r>
      <w:proofErr w:type="spellEnd"/>
      <w:r>
        <w:t>;</w:t>
      </w:r>
      <w:r>
        <w:br/>
        <w:t>GO</w:t>
      </w:r>
      <w:r>
        <w:br/>
      </w:r>
    </w:p>
    <w:p w14:paraId="0EDE4B05" w14:textId="77777777" w:rsidR="007F3F8F" w:rsidRDefault="00000000">
      <w:r>
        <w:t xml:space="preserve">CREATE TABLE </w:t>
      </w:r>
      <w:proofErr w:type="spellStart"/>
      <w:r>
        <w:t>dbo.DimViewer</w:t>
      </w:r>
      <w:proofErr w:type="spellEnd"/>
      <w:r>
        <w:t xml:space="preserve"> (</w:t>
      </w:r>
      <w:r>
        <w:br/>
        <w:t xml:space="preserve">    </w:t>
      </w:r>
      <w:proofErr w:type="spellStart"/>
      <w:r>
        <w:t>ViewerKey</w:t>
      </w:r>
      <w:proofErr w:type="spellEnd"/>
      <w:r>
        <w:t xml:space="preserve"> INT NOT NULL,</w:t>
      </w:r>
      <w:r>
        <w:br/>
        <w:t xml:space="preserve">    Username VARCHAR(50),</w:t>
      </w:r>
      <w:r>
        <w:br/>
        <w:t xml:space="preserve">    FirstName VARCHAR(50),</w:t>
      </w:r>
      <w:r>
        <w:br/>
        <w:t xml:space="preserve">    Country VARCHAR(50),</w:t>
      </w:r>
      <w:r>
        <w:br/>
        <w:t xml:space="preserve">    </w:t>
      </w:r>
      <w:proofErr w:type="spellStart"/>
      <w:r>
        <w:t>BirthYear</w:t>
      </w:r>
      <w:proofErr w:type="spellEnd"/>
      <w:r>
        <w:t xml:space="preserve"> INT</w:t>
      </w:r>
      <w:r>
        <w:br/>
        <w:t>);</w:t>
      </w:r>
      <w:r>
        <w:br/>
        <w:t>GO</w:t>
      </w:r>
      <w:r>
        <w:br/>
      </w:r>
    </w:p>
    <w:p w14:paraId="00F0BFA2" w14:textId="77777777" w:rsidR="007F3F8F" w:rsidRDefault="00000000">
      <w:r>
        <w:t xml:space="preserve">INSERT INTO </w:t>
      </w:r>
      <w:proofErr w:type="spellStart"/>
      <w:r>
        <w:t>dbo.DimViewer</w:t>
      </w:r>
      <w:proofErr w:type="spellEnd"/>
      <w:r>
        <w:t xml:space="preserve"> VALUES</w:t>
      </w:r>
    </w:p>
    <w:p w14:paraId="2EF461E6" w14:textId="77777777" w:rsidR="007F3F8F" w:rsidRDefault="00000000">
      <w:r>
        <w:t>(101, '</w:t>
      </w:r>
      <w:proofErr w:type="spellStart"/>
      <w:r>
        <w:t>davidmiles</w:t>
      </w:r>
      <w:proofErr w:type="spellEnd"/>
      <w:r>
        <w:t>', 'Joseph', 'South Korea', 1989),</w:t>
      </w:r>
      <w:r>
        <w:br/>
        <w:t>(102, '</w:t>
      </w:r>
      <w:proofErr w:type="spellStart"/>
      <w:r>
        <w:t>elliottmichele</w:t>
      </w:r>
      <w:proofErr w:type="spellEnd"/>
      <w:r>
        <w:t>', 'Bruce', 'South Korea', 1991),</w:t>
      </w:r>
      <w:r>
        <w:br/>
        <w:t>(103, '</w:t>
      </w:r>
      <w:proofErr w:type="spellStart"/>
      <w:r>
        <w:t>jamesfrench</w:t>
      </w:r>
      <w:proofErr w:type="spellEnd"/>
      <w:r>
        <w:t>', 'Dean', 'South Korea', 2000),</w:t>
      </w:r>
      <w:r>
        <w:br/>
        <w:t>(104, '</w:t>
      </w:r>
      <w:proofErr w:type="spellStart"/>
      <w:r>
        <w:t>hreynolds</w:t>
      </w:r>
      <w:proofErr w:type="spellEnd"/>
      <w:r>
        <w:t>', 'Lisa', 'Germany', 1986),</w:t>
      </w:r>
      <w:r>
        <w:br/>
        <w:t>(105, '</w:t>
      </w:r>
      <w:proofErr w:type="spellStart"/>
      <w:r>
        <w:t>ortegacorey</w:t>
      </w:r>
      <w:proofErr w:type="spellEnd"/>
      <w:r>
        <w:t>', 'Wendy', 'Canada', 1982),</w:t>
      </w:r>
      <w:r>
        <w:br/>
        <w:t>(106, 'virginia82', 'Grace', 'Canada', 1987),</w:t>
      </w:r>
      <w:r>
        <w:br/>
        <w:t>(107, '</w:t>
      </w:r>
      <w:proofErr w:type="spellStart"/>
      <w:r>
        <w:t>kathrynrichardson</w:t>
      </w:r>
      <w:proofErr w:type="spellEnd"/>
      <w:r>
        <w:t>', 'Kyle', 'United States', 1987),</w:t>
      </w:r>
      <w:r>
        <w:br/>
        <w:t>(108, '</w:t>
      </w:r>
      <w:proofErr w:type="spellStart"/>
      <w:r>
        <w:t>vjennings</w:t>
      </w:r>
      <w:proofErr w:type="spellEnd"/>
      <w:r>
        <w:t>', 'Karen', 'UK', 1986),</w:t>
      </w:r>
      <w:r>
        <w:br/>
      </w:r>
      <w:r>
        <w:lastRenderedPageBreak/>
        <w:t>(109, '</w:t>
      </w:r>
      <w:proofErr w:type="spellStart"/>
      <w:r>
        <w:t>williamsjames</w:t>
      </w:r>
      <w:proofErr w:type="spellEnd"/>
      <w:r>
        <w:t>', 'Sara', 'United States', 1974),</w:t>
      </w:r>
      <w:r>
        <w:br/>
        <w:t>(110, '</w:t>
      </w:r>
      <w:proofErr w:type="spellStart"/>
      <w:r>
        <w:t>careytimothy</w:t>
      </w:r>
      <w:proofErr w:type="spellEnd"/>
      <w:r>
        <w:t>', 'Zachary', 'Germany', 1969),</w:t>
      </w:r>
      <w:r>
        <w:br/>
        <w:t>(111, 'tanya49', 'Anita', 'UK', 1968),</w:t>
      </w:r>
      <w:r>
        <w:br/>
        <w:t>(112, '</w:t>
      </w:r>
      <w:proofErr w:type="spellStart"/>
      <w:r>
        <w:t>jkelley</w:t>
      </w:r>
      <w:proofErr w:type="spellEnd"/>
      <w:r>
        <w:t>', 'Jeremiah', 'India', 1979),</w:t>
      </w:r>
      <w:r>
        <w:br/>
        <w:t>(113, 'kelly29', 'Robert', 'India', 1989),</w:t>
      </w:r>
      <w:r>
        <w:br/>
        <w:t>(114, '</w:t>
      </w:r>
      <w:proofErr w:type="spellStart"/>
      <w:r>
        <w:t>robinlivingston</w:t>
      </w:r>
      <w:proofErr w:type="spellEnd"/>
      <w:r>
        <w:t>', 'Phillip', 'India', 1981),</w:t>
      </w:r>
      <w:r>
        <w:br/>
        <w:t>(115, 'jeffrey23', 'Kimberly', 'Germany', 1992),</w:t>
      </w:r>
      <w:r>
        <w:br/>
        <w:t>(116, '</w:t>
      </w:r>
      <w:proofErr w:type="spellStart"/>
      <w:r>
        <w:t>foxdiane</w:t>
      </w:r>
      <w:proofErr w:type="spellEnd"/>
      <w:r>
        <w:t>', 'Robert', 'India', 1994),</w:t>
      </w:r>
      <w:r>
        <w:br/>
        <w:t>(117, '</w:t>
      </w:r>
      <w:proofErr w:type="spellStart"/>
      <w:r>
        <w:t>mrobbins</w:t>
      </w:r>
      <w:proofErr w:type="spellEnd"/>
      <w:r>
        <w:t>', 'Kevin', 'Canada', 2005),</w:t>
      </w:r>
      <w:r>
        <w:br/>
        <w:t>(118, '</w:t>
      </w:r>
      <w:proofErr w:type="spellStart"/>
      <w:r>
        <w:t>slynch</w:t>
      </w:r>
      <w:proofErr w:type="spellEnd"/>
      <w:r>
        <w:t>', 'Carl', 'South Korea', 1986),</w:t>
      </w:r>
      <w:r>
        <w:br/>
        <w:t>(119, '</w:t>
      </w:r>
      <w:proofErr w:type="spellStart"/>
      <w:r>
        <w:t>joshuabanks</w:t>
      </w:r>
      <w:proofErr w:type="spellEnd"/>
      <w:r>
        <w:t>', 'Randy', 'Australia', 1974),</w:t>
      </w:r>
      <w:r>
        <w:br/>
        <w:t>(120, '</w:t>
      </w:r>
      <w:proofErr w:type="spellStart"/>
      <w:r>
        <w:t>robertspeter</w:t>
      </w:r>
      <w:proofErr w:type="spellEnd"/>
      <w:r>
        <w:t>', 'Lawrence', 'India', 1966),</w:t>
      </w:r>
      <w:r>
        <w:br/>
        <w:t>(121, '</w:t>
      </w:r>
      <w:proofErr w:type="spellStart"/>
      <w:r>
        <w:t>kwilliams</w:t>
      </w:r>
      <w:proofErr w:type="spellEnd"/>
      <w:r>
        <w:t>', 'Emily', 'United States', 1982),</w:t>
      </w:r>
      <w:r>
        <w:br/>
        <w:t>(122, 'matthew64', 'Laura', 'India', 1999),</w:t>
      </w:r>
      <w:r>
        <w:br/>
        <w:t>(123, 'gregory43', 'Jessica', 'Spain', 1972),</w:t>
      </w:r>
      <w:r>
        <w:br/>
        <w:t>(124, '</w:t>
      </w:r>
      <w:proofErr w:type="spellStart"/>
      <w:r>
        <w:t>olutz</w:t>
      </w:r>
      <w:proofErr w:type="spellEnd"/>
      <w:r>
        <w:t>', 'Alexandria', 'India', 1971),</w:t>
      </w:r>
      <w:r>
        <w:br/>
        <w:t>(125, '</w:t>
      </w:r>
      <w:proofErr w:type="spellStart"/>
      <w:r>
        <w:t>alewis</w:t>
      </w:r>
      <w:proofErr w:type="spellEnd"/>
      <w:r>
        <w:t>', 'Emily', 'United States', 1987),</w:t>
      </w:r>
      <w:r>
        <w:br/>
        <w:t>(126, 'dana77', 'Susan', 'Canada', 2003),</w:t>
      </w:r>
      <w:r>
        <w:br/>
        <w:t>(127, 'david11', 'Katie', 'South Korea', 1990),</w:t>
      </w:r>
      <w:r>
        <w:br/>
        <w:t>(128, '</w:t>
      </w:r>
      <w:proofErr w:type="spellStart"/>
      <w:r>
        <w:t>mwallace</w:t>
      </w:r>
      <w:proofErr w:type="spellEnd"/>
      <w:r>
        <w:t>', 'Alexis', 'United States', 1969),</w:t>
      </w:r>
      <w:r>
        <w:br/>
        <w:t>(129, '</w:t>
      </w:r>
      <w:proofErr w:type="spellStart"/>
      <w:r>
        <w:t>greenmichelle</w:t>
      </w:r>
      <w:proofErr w:type="spellEnd"/>
      <w:r>
        <w:t>', 'Dana', 'Australia', 1997),</w:t>
      </w:r>
      <w:r>
        <w:br/>
        <w:t>(130, '</w:t>
      </w:r>
      <w:proofErr w:type="spellStart"/>
      <w:r>
        <w:t>markholland</w:t>
      </w:r>
      <w:proofErr w:type="spellEnd"/>
      <w:r>
        <w:t>', 'Crystal', 'South Korea', 1982),</w:t>
      </w:r>
      <w:r>
        <w:br/>
        <w:t>(131, 'gregory95', 'Jeffrey', 'Australia', 1975),</w:t>
      </w:r>
      <w:r>
        <w:br/>
        <w:t>(132, '</w:t>
      </w:r>
      <w:proofErr w:type="spellStart"/>
      <w:r>
        <w:t>monicawilliams</w:t>
      </w:r>
      <w:proofErr w:type="spellEnd"/>
      <w:r>
        <w:t>', 'Rachel', 'India', 1975),</w:t>
      </w:r>
      <w:r>
        <w:br/>
        <w:t>(133, '</w:t>
      </w:r>
      <w:proofErr w:type="spellStart"/>
      <w:r>
        <w:t>haynestheodore</w:t>
      </w:r>
      <w:proofErr w:type="spellEnd"/>
      <w:r>
        <w:t>', 'Anthony', 'Canada', 1986),</w:t>
      </w:r>
      <w:r>
        <w:br/>
        <w:t>(134, '</w:t>
      </w:r>
      <w:proofErr w:type="spellStart"/>
      <w:r>
        <w:t>tbennett</w:t>
      </w:r>
      <w:proofErr w:type="spellEnd"/>
      <w:r>
        <w:t>', 'Laurie', 'Germany', 1978),</w:t>
      </w:r>
      <w:r>
        <w:br/>
        <w:t>(135, 'reginald91', 'Christina', 'South Korea', 1983),</w:t>
      </w:r>
      <w:r>
        <w:br/>
        <w:t>(136, '</w:t>
      </w:r>
      <w:proofErr w:type="spellStart"/>
      <w:r>
        <w:t>heathergreen</w:t>
      </w:r>
      <w:proofErr w:type="spellEnd"/>
      <w:r>
        <w:t>', 'Carrie', 'Spain', 1984),</w:t>
      </w:r>
      <w:r>
        <w:br/>
        <w:t>(137, 'monica15', 'Jason', 'South Korea', 1992),</w:t>
      </w:r>
      <w:r>
        <w:br/>
        <w:t>(138, 'jesse04', 'Denise', 'Germany', 1979),</w:t>
      </w:r>
      <w:r>
        <w:br/>
        <w:t>(139, 'jasmine38', 'Kyle', 'United States', 2001),</w:t>
      </w:r>
      <w:r>
        <w:br/>
        <w:t>(140, '</w:t>
      </w:r>
      <w:proofErr w:type="spellStart"/>
      <w:r>
        <w:t>thomastara</w:t>
      </w:r>
      <w:proofErr w:type="spellEnd"/>
      <w:r>
        <w:t>', 'Wendy', 'India', 1973),</w:t>
      </w:r>
      <w:r>
        <w:br/>
        <w:t>(141, 'theresa53', 'Patrick', 'India', 2005),</w:t>
      </w:r>
      <w:r>
        <w:br/>
        <w:t>(142, '</w:t>
      </w:r>
      <w:proofErr w:type="spellStart"/>
      <w:r>
        <w:t>rmack</w:t>
      </w:r>
      <w:proofErr w:type="spellEnd"/>
      <w:r>
        <w:t>', 'Jessica', 'Canada', 2000),</w:t>
      </w:r>
      <w:r>
        <w:br/>
        <w:t>(143, 'steven16', 'Heather', 'Australia', 2002),</w:t>
      </w:r>
      <w:r>
        <w:br/>
        <w:t>(144, '</w:t>
      </w:r>
      <w:proofErr w:type="spellStart"/>
      <w:r>
        <w:t>pottsduane</w:t>
      </w:r>
      <w:proofErr w:type="spellEnd"/>
      <w:r>
        <w:t>', 'Sandra', 'India', 1970),</w:t>
      </w:r>
      <w:r>
        <w:br/>
        <w:t>(145, '</w:t>
      </w:r>
      <w:proofErr w:type="spellStart"/>
      <w:r>
        <w:t>samuelmendoza</w:t>
      </w:r>
      <w:proofErr w:type="spellEnd"/>
      <w:r>
        <w:t>', 'Michele', 'South Korea', 1976),</w:t>
      </w:r>
      <w:r>
        <w:br/>
        <w:t>(146, '</w:t>
      </w:r>
      <w:proofErr w:type="spellStart"/>
      <w:r>
        <w:t>normahines</w:t>
      </w:r>
      <w:proofErr w:type="spellEnd"/>
      <w:r>
        <w:t>', 'Vincent', 'Spain', 1994),</w:t>
      </w:r>
      <w:r>
        <w:br/>
        <w:t>(147, '</w:t>
      </w:r>
      <w:proofErr w:type="spellStart"/>
      <w:r>
        <w:t>hardinmichele</w:t>
      </w:r>
      <w:proofErr w:type="spellEnd"/>
      <w:r>
        <w:t>', 'Kaitlin', 'Spain', 1978),</w:t>
      </w:r>
      <w:r>
        <w:br/>
        <w:t>(148, 'james48', 'Angela', 'India', 1976),</w:t>
      </w:r>
      <w:r>
        <w:br/>
        <w:t>(149, '</w:t>
      </w:r>
      <w:proofErr w:type="spellStart"/>
      <w:r>
        <w:t>tonydixon</w:t>
      </w:r>
      <w:proofErr w:type="spellEnd"/>
      <w:r>
        <w:t>', 'James', 'Spain', 2001),</w:t>
      </w:r>
      <w:r>
        <w:br/>
        <w:t>(150, '</w:t>
      </w:r>
      <w:proofErr w:type="spellStart"/>
      <w:r>
        <w:t>josephbrown</w:t>
      </w:r>
      <w:proofErr w:type="spellEnd"/>
      <w:r>
        <w:t>', 'Heather', 'India', 1967),</w:t>
      </w:r>
      <w:r>
        <w:br/>
        <w:t>(151, 'henry04', 'Brittany', 'UK', 1996),</w:t>
      </w:r>
      <w:r>
        <w:br/>
      </w:r>
      <w:r>
        <w:lastRenderedPageBreak/>
        <w:t>(152, '</w:t>
      </w:r>
      <w:proofErr w:type="spellStart"/>
      <w:r>
        <w:t>tflores</w:t>
      </w:r>
      <w:proofErr w:type="spellEnd"/>
      <w:r>
        <w:t>', 'Brian', 'Spain', 1988),</w:t>
      </w:r>
      <w:r>
        <w:br/>
        <w:t>(153, '</w:t>
      </w:r>
      <w:proofErr w:type="spellStart"/>
      <w:r>
        <w:t>moorerobert</w:t>
      </w:r>
      <w:proofErr w:type="spellEnd"/>
      <w:r>
        <w:t>', 'Luke', 'United States', 2002),</w:t>
      </w:r>
      <w:r>
        <w:br/>
        <w:t>(154, '</w:t>
      </w:r>
      <w:proofErr w:type="spellStart"/>
      <w:r>
        <w:t>xlopez</w:t>
      </w:r>
      <w:proofErr w:type="spellEnd"/>
      <w:r>
        <w:t>', 'Juan', 'India', 1995),</w:t>
      </w:r>
      <w:r>
        <w:br/>
        <w:t>(155, '</w:t>
      </w:r>
      <w:proofErr w:type="spellStart"/>
      <w:r>
        <w:t>nataliebrown</w:t>
      </w:r>
      <w:proofErr w:type="spellEnd"/>
      <w:r>
        <w:t>', 'Michelle', 'UK', 1993),</w:t>
      </w:r>
      <w:r>
        <w:br/>
        <w:t>(156, '</w:t>
      </w:r>
      <w:proofErr w:type="spellStart"/>
      <w:r>
        <w:t>rharper</w:t>
      </w:r>
      <w:proofErr w:type="spellEnd"/>
      <w:r>
        <w:t>', 'Allison', 'South Korea', 1990),</w:t>
      </w:r>
      <w:r>
        <w:br/>
        <w:t>(157, 'maria06', 'Caitlin', 'UK', 1973),</w:t>
      </w:r>
      <w:r>
        <w:br/>
        <w:t>(158, '</w:t>
      </w:r>
      <w:proofErr w:type="spellStart"/>
      <w:r>
        <w:t>fletcherlisa</w:t>
      </w:r>
      <w:proofErr w:type="spellEnd"/>
      <w:r>
        <w:t>', 'Steven', 'United States', 1985),</w:t>
      </w:r>
      <w:r>
        <w:br/>
        <w:t>(159, '</w:t>
      </w:r>
      <w:proofErr w:type="spellStart"/>
      <w:r>
        <w:t>zacharykirk</w:t>
      </w:r>
      <w:proofErr w:type="spellEnd"/>
      <w:r>
        <w:t>', 'Devin', 'UK', 1989),</w:t>
      </w:r>
      <w:r>
        <w:br/>
        <w:t>(160, '</w:t>
      </w:r>
      <w:proofErr w:type="spellStart"/>
      <w:r>
        <w:t>moorecharles</w:t>
      </w:r>
      <w:proofErr w:type="spellEnd"/>
      <w:r>
        <w:t>', 'Antonio', 'Germany', 1983),</w:t>
      </w:r>
      <w:r>
        <w:br/>
        <w:t>(161, '</w:t>
      </w:r>
      <w:proofErr w:type="spellStart"/>
      <w:r>
        <w:t>vasquezscott</w:t>
      </w:r>
      <w:proofErr w:type="spellEnd"/>
      <w:r>
        <w:t>', 'Jonathan', 'India', 1999),</w:t>
      </w:r>
      <w:r>
        <w:br/>
        <w:t>(162, 'derek22', 'Christopher', 'South Korea', 1995),</w:t>
      </w:r>
      <w:r>
        <w:br/>
        <w:t>(163, '</w:t>
      </w:r>
      <w:proofErr w:type="spellStart"/>
      <w:r>
        <w:t>hmartin</w:t>
      </w:r>
      <w:proofErr w:type="spellEnd"/>
      <w:r>
        <w:t>', 'Michael', 'India', 1999),</w:t>
      </w:r>
      <w:r>
        <w:br/>
        <w:t>(164, '</w:t>
      </w:r>
      <w:proofErr w:type="spellStart"/>
      <w:r>
        <w:t>brownsamantha</w:t>
      </w:r>
      <w:proofErr w:type="spellEnd"/>
      <w:r>
        <w:t>', 'Evan', 'United States', 1970),</w:t>
      </w:r>
      <w:r>
        <w:br/>
        <w:t>(165, '</w:t>
      </w:r>
      <w:proofErr w:type="spellStart"/>
      <w:r>
        <w:t>czimmerman</w:t>
      </w:r>
      <w:proofErr w:type="spellEnd"/>
      <w:r>
        <w:t>', 'Ariana', 'South Korea', 1971),</w:t>
      </w:r>
      <w:r>
        <w:br/>
        <w:t>(166, '</w:t>
      </w:r>
      <w:proofErr w:type="spellStart"/>
      <w:r>
        <w:t>tarellano</w:t>
      </w:r>
      <w:proofErr w:type="spellEnd"/>
      <w:r>
        <w:t>', 'Ashley', 'India', 1989),</w:t>
      </w:r>
      <w:r>
        <w:br/>
        <w:t>(167, '</w:t>
      </w:r>
      <w:proofErr w:type="spellStart"/>
      <w:r>
        <w:t>ebell</w:t>
      </w:r>
      <w:proofErr w:type="spellEnd"/>
      <w:r>
        <w:t>', 'Erica', 'South Korea', 1990),</w:t>
      </w:r>
      <w:r>
        <w:br/>
        <w:t>(168, '</w:t>
      </w:r>
      <w:proofErr w:type="spellStart"/>
      <w:r>
        <w:t>sloanjoseph</w:t>
      </w:r>
      <w:proofErr w:type="spellEnd"/>
      <w:r>
        <w:t>', 'Carla', 'India', 1999),</w:t>
      </w:r>
      <w:r>
        <w:br/>
        <w:t>(169, 'rodney81', 'Jose', 'Canada', 1995),</w:t>
      </w:r>
      <w:r>
        <w:br/>
        <w:t>(170, '</w:t>
      </w:r>
      <w:proofErr w:type="spellStart"/>
      <w:r>
        <w:t>curtisandrew</w:t>
      </w:r>
      <w:proofErr w:type="spellEnd"/>
      <w:r>
        <w:t>', 'Evan', 'UK', 2003),</w:t>
      </w:r>
      <w:r>
        <w:br/>
        <w:t>(171, '</w:t>
      </w:r>
      <w:proofErr w:type="spellStart"/>
      <w:r>
        <w:t>tylerbrooks</w:t>
      </w:r>
      <w:proofErr w:type="spellEnd"/>
      <w:r>
        <w:t>', 'Dylan', 'India', 1980),</w:t>
      </w:r>
      <w:r>
        <w:br/>
        <w:t>(172, '</w:t>
      </w:r>
      <w:proofErr w:type="spellStart"/>
      <w:r>
        <w:t>davidjones</w:t>
      </w:r>
      <w:proofErr w:type="spellEnd"/>
      <w:r>
        <w:t>', 'Paul', 'Canada', 1991),</w:t>
      </w:r>
      <w:r>
        <w:br/>
        <w:t>(173, '</w:t>
      </w:r>
      <w:proofErr w:type="spellStart"/>
      <w:r>
        <w:t>cburton</w:t>
      </w:r>
      <w:proofErr w:type="spellEnd"/>
      <w:r>
        <w:t>', 'Francisco', 'United States', 2001),</w:t>
      </w:r>
      <w:r>
        <w:br/>
        <w:t>(174, '</w:t>
      </w:r>
      <w:proofErr w:type="spellStart"/>
      <w:r>
        <w:t>danielleporter</w:t>
      </w:r>
      <w:proofErr w:type="spellEnd"/>
      <w:r>
        <w:t>', 'Cristian', 'UK', 1970),</w:t>
      </w:r>
      <w:r>
        <w:br/>
        <w:t>(175, '</w:t>
      </w:r>
      <w:proofErr w:type="spellStart"/>
      <w:r>
        <w:t>nelsonrebecca</w:t>
      </w:r>
      <w:proofErr w:type="spellEnd"/>
      <w:r>
        <w:t>', 'Christian', 'India', 1984),</w:t>
      </w:r>
      <w:r>
        <w:br/>
        <w:t>(176, '</w:t>
      </w:r>
      <w:proofErr w:type="spellStart"/>
      <w:r>
        <w:t>ellisnicole</w:t>
      </w:r>
      <w:proofErr w:type="spellEnd"/>
      <w:r>
        <w:t>', 'Kenneth', 'South Korea', 1982),</w:t>
      </w:r>
      <w:r>
        <w:br/>
        <w:t>(177, '</w:t>
      </w:r>
      <w:proofErr w:type="spellStart"/>
      <w:r>
        <w:t>taramcintosh</w:t>
      </w:r>
      <w:proofErr w:type="spellEnd"/>
      <w:r>
        <w:t>', 'Kaitlin', 'Canada', 1994),</w:t>
      </w:r>
      <w:r>
        <w:br/>
        <w:t>(178, '</w:t>
      </w:r>
      <w:proofErr w:type="spellStart"/>
      <w:r>
        <w:t>mackmichael</w:t>
      </w:r>
      <w:proofErr w:type="spellEnd"/>
      <w:r>
        <w:t>', 'Kenneth', 'Spain', 1972),</w:t>
      </w:r>
      <w:r>
        <w:br/>
        <w:t>(179, '</w:t>
      </w:r>
      <w:proofErr w:type="spellStart"/>
      <w:r>
        <w:t>kylezuniga</w:t>
      </w:r>
      <w:proofErr w:type="spellEnd"/>
      <w:r>
        <w:t>', 'Monica', 'South Korea', 1992),</w:t>
      </w:r>
      <w:r>
        <w:br/>
        <w:t>(180, '</w:t>
      </w:r>
      <w:proofErr w:type="spellStart"/>
      <w:r>
        <w:t>josephferrell</w:t>
      </w:r>
      <w:proofErr w:type="spellEnd"/>
      <w:r>
        <w:t>', 'Amber', 'South Korea', 1985),</w:t>
      </w:r>
      <w:r>
        <w:br/>
        <w:t>(181, '</w:t>
      </w:r>
      <w:proofErr w:type="spellStart"/>
      <w:r>
        <w:t>jpowell</w:t>
      </w:r>
      <w:proofErr w:type="spellEnd"/>
      <w:r>
        <w:t>', 'Herbert', 'United States', 1991),</w:t>
      </w:r>
      <w:r>
        <w:br/>
        <w:t>(182, 'thomas65', 'Kelly', 'UK', 1992),</w:t>
      </w:r>
      <w:r>
        <w:br/>
        <w:t>(183, '</w:t>
      </w:r>
      <w:proofErr w:type="spellStart"/>
      <w:r>
        <w:t>kylepierce</w:t>
      </w:r>
      <w:proofErr w:type="spellEnd"/>
      <w:r>
        <w:t>', 'Ryan', 'South Korea', 1988),</w:t>
      </w:r>
      <w:r>
        <w:br/>
        <w:t>(184, '</w:t>
      </w:r>
      <w:proofErr w:type="spellStart"/>
      <w:r>
        <w:t>dflynn</w:t>
      </w:r>
      <w:proofErr w:type="spellEnd"/>
      <w:r>
        <w:t>', 'Todd', 'United States', 1981),</w:t>
      </w:r>
      <w:r>
        <w:br/>
        <w:t>(185, 'robin47', 'Christopher', 'Australia', 1982),</w:t>
      </w:r>
      <w:r>
        <w:br/>
        <w:t>(186, '</w:t>
      </w:r>
      <w:proofErr w:type="spellStart"/>
      <w:r>
        <w:t>taylorcarlos</w:t>
      </w:r>
      <w:proofErr w:type="spellEnd"/>
      <w:r>
        <w:t>', 'Linda', 'India', 2000),</w:t>
      </w:r>
      <w:r>
        <w:br/>
        <w:t>(187, 'rebekah98', 'Richard', 'Germany', 1968),</w:t>
      </w:r>
      <w:r>
        <w:br/>
        <w:t>(188, '</w:t>
      </w:r>
      <w:proofErr w:type="spellStart"/>
      <w:r>
        <w:t>samuelberg</w:t>
      </w:r>
      <w:proofErr w:type="spellEnd"/>
      <w:r>
        <w:t>', 'Samuel', 'UK', 1997),</w:t>
      </w:r>
      <w:r>
        <w:br/>
        <w:t>(189, '</w:t>
      </w:r>
      <w:proofErr w:type="spellStart"/>
      <w:r>
        <w:t>vwilliams</w:t>
      </w:r>
      <w:proofErr w:type="spellEnd"/>
      <w:r>
        <w:t>', 'Angela', 'United States', 1983),</w:t>
      </w:r>
      <w:r>
        <w:br/>
        <w:t>(190, 'thill', 'Megan', 'United States', 1987),</w:t>
      </w:r>
      <w:r>
        <w:br/>
        <w:t>(191, '</w:t>
      </w:r>
      <w:proofErr w:type="spellStart"/>
      <w:r>
        <w:t>jenniferglover</w:t>
      </w:r>
      <w:proofErr w:type="spellEnd"/>
      <w:r>
        <w:t>', 'Allison', 'India', 2004),</w:t>
      </w:r>
      <w:r>
        <w:br/>
        <w:t>(192, '</w:t>
      </w:r>
      <w:proofErr w:type="spellStart"/>
      <w:r>
        <w:t>ronniebrown</w:t>
      </w:r>
      <w:proofErr w:type="spellEnd"/>
      <w:r>
        <w:t>', 'Sandra', 'Germany', 1996),</w:t>
      </w:r>
      <w:r>
        <w:br/>
        <w:t>(193, '</w:t>
      </w:r>
      <w:proofErr w:type="spellStart"/>
      <w:r>
        <w:t>eserrano</w:t>
      </w:r>
      <w:proofErr w:type="spellEnd"/>
      <w:r>
        <w:t>', 'Thomas', 'India', 1996),</w:t>
      </w:r>
      <w:r>
        <w:br/>
        <w:t>(194, 'briana74', 'Brian', 'Spain', 1974),</w:t>
      </w:r>
      <w:r>
        <w:br/>
      </w:r>
      <w:r>
        <w:lastRenderedPageBreak/>
        <w:t>(195, 'patricia27', 'Angela', 'South Korea', 1994),</w:t>
      </w:r>
      <w:r>
        <w:br/>
        <w:t>(196, '</w:t>
      </w:r>
      <w:proofErr w:type="spellStart"/>
      <w:r>
        <w:t>johnskristen</w:t>
      </w:r>
      <w:proofErr w:type="spellEnd"/>
      <w:r>
        <w:t>', 'Katherine', 'United States', 1973),</w:t>
      </w:r>
      <w:r>
        <w:br/>
        <w:t>(197, 'james74', 'Brooke', 'India', 1967),</w:t>
      </w:r>
      <w:r>
        <w:br/>
        <w:t>(198, '</w:t>
      </w:r>
      <w:proofErr w:type="spellStart"/>
      <w:r>
        <w:t>snyderjane</w:t>
      </w:r>
      <w:proofErr w:type="spellEnd"/>
      <w:r>
        <w:t>', 'Shawn', 'India', 1992),</w:t>
      </w:r>
      <w:r>
        <w:br/>
        <w:t>(199, '</w:t>
      </w:r>
      <w:proofErr w:type="spellStart"/>
      <w:r>
        <w:t>gallaghertonya</w:t>
      </w:r>
      <w:proofErr w:type="spellEnd"/>
      <w:r>
        <w:t>', 'Warren', 'Canada', 1995),</w:t>
      </w:r>
      <w:r>
        <w:br/>
        <w:t>(200, '</w:t>
      </w:r>
      <w:proofErr w:type="spellStart"/>
      <w:r>
        <w:t>christyrobinson</w:t>
      </w:r>
      <w:proofErr w:type="spellEnd"/>
      <w:r>
        <w:t>', 'Julie', 'UK', 1973),</w:t>
      </w:r>
      <w:r>
        <w:br/>
        <w:t>(201, '</w:t>
      </w:r>
      <w:proofErr w:type="spellStart"/>
      <w:r>
        <w:t>bellkelsey</w:t>
      </w:r>
      <w:proofErr w:type="spellEnd"/>
      <w:r>
        <w:t>', 'Ronald', 'UK', 1994),</w:t>
      </w:r>
      <w:r>
        <w:br/>
        <w:t>(202, 'krystal02', 'Amanda', 'Spain', 1983),</w:t>
      </w:r>
      <w:r>
        <w:br/>
        <w:t>(203, '</w:t>
      </w:r>
      <w:proofErr w:type="spellStart"/>
      <w:r>
        <w:t>lynncharles</w:t>
      </w:r>
      <w:proofErr w:type="spellEnd"/>
      <w:r>
        <w:t>', 'Joseph', 'India', 1988),</w:t>
      </w:r>
      <w:r>
        <w:br/>
        <w:t>(204, '</w:t>
      </w:r>
      <w:proofErr w:type="spellStart"/>
      <w:r>
        <w:t>pbrown</w:t>
      </w:r>
      <w:proofErr w:type="spellEnd"/>
      <w:r>
        <w:t>', 'Eddie', 'Australia', 1977),</w:t>
      </w:r>
      <w:r>
        <w:br/>
        <w:t>(205, '</w:t>
      </w:r>
      <w:proofErr w:type="spellStart"/>
      <w:r>
        <w:t>torrescarolyn</w:t>
      </w:r>
      <w:proofErr w:type="spellEnd"/>
      <w:r>
        <w:t>', 'Anne', 'India', 2005),</w:t>
      </w:r>
      <w:r>
        <w:br/>
        <w:t>(206, 'ashley37', 'Danielle', 'India', 1986),</w:t>
      </w:r>
      <w:r>
        <w:br/>
        <w:t>(207, '</w:t>
      </w:r>
      <w:proofErr w:type="spellStart"/>
      <w:r>
        <w:t>gallowaychristopher</w:t>
      </w:r>
      <w:proofErr w:type="spellEnd"/>
      <w:r>
        <w:t>', 'James', 'South Korea', 1989),</w:t>
      </w:r>
      <w:r>
        <w:br/>
        <w:t>(208, '</w:t>
      </w:r>
      <w:proofErr w:type="spellStart"/>
      <w:r>
        <w:t>brandonlester</w:t>
      </w:r>
      <w:proofErr w:type="spellEnd"/>
      <w:r>
        <w:t>', 'Michael', 'Germany', 1992),</w:t>
      </w:r>
      <w:r>
        <w:br/>
        <w:t>(209, '</w:t>
      </w:r>
      <w:proofErr w:type="spellStart"/>
      <w:r>
        <w:t>parkergerald</w:t>
      </w:r>
      <w:proofErr w:type="spellEnd"/>
      <w:r>
        <w:t>', 'Alexander', 'Canada', 1987),</w:t>
      </w:r>
      <w:r>
        <w:br/>
        <w:t>(210, '</w:t>
      </w:r>
      <w:proofErr w:type="spellStart"/>
      <w:r>
        <w:t>mcdonaldsandy</w:t>
      </w:r>
      <w:proofErr w:type="spellEnd"/>
      <w:r>
        <w:t>', 'Dustin', 'South Korea', 1985),</w:t>
      </w:r>
      <w:r>
        <w:br/>
        <w:t>(211, '</w:t>
      </w:r>
      <w:proofErr w:type="spellStart"/>
      <w:r>
        <w:t>chanricardo</w:t>
      </w:r>
      <w:proofErr w:type="spellEnd"/>
      <w:r>
        <w:t>', 'Dominique', 'Canada', 1996),</w:t>
      </w:r>
      <w:r>
        <w:br/>
        <w:t>(212, '</w:t>
      </w:r>
      <w:proofErr w:type="spellStart"/>
      <w:r>
        <w:t>josebowers</w:t>
      </w:r>
      <w:proofErr w:type="spellEnd"/>
      <w:r>
        <w:t>', 'Justin', 'Australia', 1982),</w:t>
      </w:r>
      <w:r>
        <w:br/>
        <w:t>(213, '</w:t>
      </w:r>
      <w:proofErr w:type="spellStart"/>
      <w:r>
        <w:t>gconrad</w:t>
      </w:r>
      <w:proofErr w:type="spellEnd"/>
      <w:r>
        <w:t>', 'Dana', 'South Korea', 1985),</w:t>
      </w:r>
      <w:r>
        <w:br/>
        <w:t>(214, 'ashley10', 'Candice', 'UK', 2005),</w:t>
      </w:r>
      <w:r>
        <w:br/>
        <w:t>(215, '</w:t>
      </w:r>
      <w:proofErr w:type="spellStart"/>
      <w:r>
        <w:t>darylmeyers</w:t>
      </w:r>
      <w:proofErr w:type="spellEnd"/>
      <w:r>
        <w:t>', 'Christy', 'Australia', 1971),</w:t>
      </w:r>
      <w:r>
        <w:br/>
        <w:t>(216, '</w:t>
      </w:r>
      <w:proofErr w:type="spellStart"/>
      <w:r>
        <w:t>phelpshenry</w:t>
      </w:r>
      <w:proofErr w:type="spellEnd"/>
      <w:r>
        <w:t>', 'Sonya', 'UK', 2001),</w:t>
      </w:r>
      <w:r>
        <w:br/>
        <w:t>(217, '</w:t>
      </w:r>
      <w:proofErr w:type="spellStart"/>
      <w:r>
        <w:t>brandicollier</w:t>
      </w:r>
      <w:proofErr w:type="spellEnd"/>
      <w:r>
        <w:t>', 'Kimberly', 'Australia', 2005),</w:t>
      </w:r>
      <w:r>
        <w:br/>
        <w:t>(218, 'sheila87', 'Angela', 'India', 1996),</w:t>
      </w:r>
      <w:r>
        <w:br/>
        <w:t>(219, '</w:t>
      </w:r>
      <w:proofErr w:type="spellStart"/>
      <w:r>
        <w:t>carriejohnson</w:t>
      </w:r>
      <w:proofErr w:type="spellEnd"/>
      <w:r>
        <w:t>', 'Tim', 'United States', 1998),</w:t>
      </w:r>
      <w:r>
        <w:br/>
        <w:t>(220, '</w:t>
      </w:r>
      <w:proofErr w:type="spellStart"/>
      <w:r>
        <w:t>gtate</w:t>
      </w:r>
      <w:proofErr w:type="spellEnd"/>
      <w:r>
        <w:t>', 'Megan', 'United States', 1978),</w:t>
      </w:r>
      <w:r>
        <w:br/>
        <w:t>(221, 'sean81', 'Amanda', 'Germany', 1987),</w:t>
      </w:r>
      <w:r>
        <w:br/>
        <w:t>(222, '</w:t>
      </w:r>
      <w:proofErr w:type="spellStart"/>
      <w:r>
        <w:t>ikrueger</w:t>
      </w:r>
      <w:proofErr w:type="spellEnd"/>
      <w:r>
        <w:t>', 'William', 'Australia', 1969),</w:t>
      </w:r>
      <w:r>
        <w:br/>
        <w:t>(223, '</w:t>
      </w:r>
      <w:proofErr w:type="spellStart"/>
      <w:r>
        <w:t>dparks</w:t>
      </w:r>
      <w:proofErr w:type="spellEnd"/>
      <w:r>
        <w:t>', 'Jennifer', 'UK', 1984),</w:t>
      </w:r>
      <w:r>
        <w:br/>
        <w:t>(224, 'melissa39', 'Kimberly', 'UK', 1972),</w:t>
      </w:r>
      <w:r>
        <w:br/>
        <w:t>(225, '</w:t>
      </w:r>
      <w:proofErr w:type="spellStart"/>
      <w:r>
        <w:t>vsimmons</w:t>
      </w:r>
      <w:proofErr w:type="spellEnd"/>
      <w:r>
        <w:t>', 'Margaret', 'United States', 1976),</w:t>
      </w:r>
      <w:r>
        <w:br/>
        <w:t>(226, '</w:t>
      </w:r>
      <w:proofErr w:type="spellStart"/>
      <w:r>
        <w:t>oneallauren</w:t>
      </w:r>
      <w:proofErr w:type="spellEnd"/>
      <w:r>
        <w:t>', 'Ashley', 'UK', 1974),</w:t>
      </w:r>
      <w:r>
        <w:br/>
        <w:t>(227, 'cynthia72', 'Mike', 'India', 1983),</w:t>
      </w:r>
      <w:r>
        <w:br/>
        <w:t>(228, '</w:t>
      </w:r>
      <w:proofErr w:type="spellStart"/>
      <w:r>
        <w:t>lnguyen</w:t>
      </w:r>
      <w:proofErr w:type="spellEnd"/>
      <w:r>
        <w:t>', 'Edward', 'United States', 1978),</w:t>
      </w:r>
      <w:r>
        <w:br/>
        <w:t>(229, '</w:t>
      </w:r>
      <w:proofErr w:type="spellStart"/>
      <w:r>
        <w:t>cainsusan</w:t>
      </w:r>
      <w:proofErr w:type="spellEnd"/>
      <w:r>
        <w:t>', 'Hannah', 'Canada', 1996),</w:t>
      </w:r>
      <w:r>
        <w:br/>
        <w:t>(230, '</w:t>
      </w:r>
      <w:proofErr w:type="spellStart"/>
      <w:r>
        <w:t>phillipclark</w:t>
      </w:r>
      <w:proofErr w:type="spellEnd"/>
      <w:r>
        <w:t>', 'Craig', 'UK', 1974),</w:t>
      </w:r>
      <w:r>
        <w:br/>
        <w:t>(231, '</w:t>
      </w:r>
      <w:proofErr w:type="spellStart"/>
      <w:r>
        <w:t>frankwebb</w:t>
      </w:r>
      <w:proofErr w:type="spellEnd"/>
      <w:r>
        <w:t>', 'Joe', 'Canada', 1968),</w:t>
      </w:r>
      <w:r>
        <w:br/>
        <w:t>(232, '</w:t>
      </w:r>
      <w:proofErr w:type="spellStart"/>
      <w:r>
        <w:t>rroberts</w:t>
      </w:r>
      <w:proofErr w:type="spellEnd"/>
      <w:r>
        <w:t>', 'Stephen', 'UK', 2001),</w:t>
      </w:r>
      <w:r>
        <w:br/>
        <w:t>(233, 'mikayla53', 'Dawn', 'Canada', 1978),</w:t>
      </w:r>
      <w:r>
        <w:br/>
        <w:t>(234, '</w:t>
      </w:r>
      <w:proofErr w:type="spellStart"/>
      <w:r>
        <w:t>davismichael</w:t>
      </w:r>
      <w:proofErr w:type="spellEnd"/>
      <w:r>
        <w:t>', 'Brett', 'South Korea', 1975),</w:t>
      </w:r>
      <w:r>
        <w:br/>
        <w:t>(235, 'stacy91', 'William', 'Germany', 1996),</w:t>
      </w:r>
      <w:r>
        <w:br/>
        <w:t>(236, '</w:t>
      </w:r>
      <w:proofErr w:type="spellStart"/>
      <w:r>
        <w:t>bentleymatthew</w:t>
      </w:r>
      <w:proofErr w:type="spellEnd"/>
      <w:r>
        <w:t>', 'Paul', 'Germany', 1998),</w:t>
      </w:r>
      <w:r>
        <w:br/>
        <w:t>(237, '</w:t>
      </w:r>
      <w:proofErr w:type="spellStart"/>
      <w:r>
        <w:t>heatherdoyle</w:t>
      </w:r>
      <w:proofErr w:type="spellEnd"/>
      <w:r>
        <w:t>', 'Christian', 'UK', 1980),</w:t>
      </w:r>
      <w:r>
        <w:br/>
      </w:r>
      <w:r>
        <w:lastRenderedPageBreak/>
        <w:t>(238, '</w:t>
      </w:r>
      <w:proofErr w:type="spellStart"/>
      <w:r>
        <w:t>ejohnston</w:t>
      </w:r>
      <w:proofErr w:type="spellEnd"/>
      <w:r>
        <w:t>', 'Gary', 'Canada', 1997),</w:t>
      </w:r>
      <w:r>
        <w:br/>
        <w:t>(239, '</w:t>
      </w:r>
      <w:proofErr w:type="spellStart"/>
      <w:r>
        <w:t>andreaward</w:t>
      </w:r>
      <w:proofErr w:type="spellEnd"/>
      <w:r>
        <w:t>', 'Rebecca', 'Spain', 1966),</w:t>
      </w:r>
      <w:r>
        <w:br/>
        <w:t>(240, 'bill79', 'Zachary', 'Spain', 1992),</w:t>
      </w:r>
      <w:r>
        <w:br/>
        <w:t>(241, 'zachary73', 'Carl', 'India', 1970),</w:t>
      </w:r>
      <w:r>
        <w:br/>
        <w:t>(242, '</w:t>
      </w:r>
      <w:proofErr w:type="spellStart"/>
      <w:r>
        <w:t>jamesgoodwin</w:t>
      </w:r>
      <w:proofErr w:type="spellEnd"/>
      <w:r>
        <w:t>', 'Mary', 'India', 1994),</w:t>
      </w:r>
      <w:r>
        <w:br/>
        <w:t>(243, '</w:t>
      </w:r>
      <w:proofErr w:type="spellStart"/>
      <w:r>
        <w:t>rbeck</w:t>
      </w:r>
      <w:proofErr w:type="spellEnd"/>
      <w:r>
        <w:t>', 'Monica', 'Germany', 1972),</w:t>
      </w:r>
      <w:r>
        <w:br/>
        <w:t>(244, '</w:t>
      </w:r>
      <w:proofErr w:type="spellStart"/>
      <w:r>
        <w:t>darrenpalmer</w:t>
      </w:r>
      <w:proofErr w:type="spellEnd"/>
      <w:r>
        <w:t>', 'Jeffery', 'Canada', 1999),</w:t>
      </w:r>
      <w:r>
        <w:br/>
        <w:t>(245, '</w:t>
      </w:r>
      <w:proofErr w:type="spellStart"/>
      <w:r>
        <w:t>danielmanning</w:t>
      </w:r>
      <w:proofErr w:type="spellEnd"/>
      <w:r>
        <w:t>', 'Ann', 'South Korea', 2004),</w:t>
      </w:r>
      <w:r>
        <w:br/>
        <w:t>(246, '</w:t>
      </w:r>
      <w:proofErr w:type="spellStart"/>
      <w:r>
        <w:t>moorejames</w:t>
      </w:r>
      <w:proofErr w:type="spellEnd"/>
      <w:r>
        <w:t>', 'Carolyn', 'United States', 2001),</w:t>
      </w:r>
      <w:r>
        <w:br/>
        <w:t>(247, '</w:t>
      </w:r>
      <w:proofErr w:type="spellStart"/>
      <w:r>
        <w:t>leemary</w:t>
      </w:r>
      <w:proofErr w:type="spellEnd"/>
      <w:r>
        <w:t>', 'James', 'United States', 2000),</w:t>
      </w:r>
      <w:r>
        <w:br/>
        <w:t>(248, '</w:t>
      </w:r>
      <w:proofErr w:type="spellStart"/>
      <w:r>
        <w:t>gpowell</w:t>
      </w:r>
      <w:proofErr w:type="spellEnd"/>
      <w:r>
        <w:t>', 'Brandon', 'Canada', 1975),</w:t>
      </w:r>
      <w:r>
        <w:br/>
        <w:t>(249, '</w:t>
      </w:r>
      <w:proofErr w:type="spellStart"/>
      <w:r>
        <w:t>tmoore</w:t>
      </w:r>
      <w:proofErr w:type="spellEnd"/>
      <w:r>
        <w:t>', 'Rebecca', 'United States', 1976),</w:t>
      </w:r>
      <w:r>
        <w:br/>
        <w:t>(250, '</w:t>
      </w:r>
      <w:proofErr w:type="spellStart"/>
      <w:r>
        <w:t>hmiller</w:t>
      </w:r>
      <w:proofErr w:type="spellEnd"/>
      <w:r>
        <w:t>', 'Michelle', 'South Korea', 1992),</w:t>
      </w:r>
      <w:r>
        <w:br/>
        <w:t>(251, '</w:t>
      </w:r>
      <w:proofErr w:type="spellStart"/>
      <w:r>
        <w:t>iday</w:t>
      </w:r>
      <w:proofErr w:type="spellEnd"/>
      <w:r>
        <w:t>', 'Charles', 'United States', 1980),</w:t>
      </w:r>
      <w:r>
        <w:br/>
        <w:t>(252, '</w:t>
      </w:r>
      <w:proofErr w:type="spellStart"/>
      <w:r>
        <w:t>ehunter</w:t>
      </w:r>
      <w:proofErr w:type="spellEnd"/>
      <w:r>
        <w:t>', 'Anthony', 'South Korea', 1980),</w:t>
      </w:r>
      <w:r>
        <w:br/>
        <w:t>(253, 'bradley20', 'Jeffrey', 'Australia', 2002),</w:t>
      </w:r>
      <w:r>
        <w:br/>
        <w:t>(254, 'william35', 'Michael', 'Germany', 1968),</w:t>
      </w:r>
      <w:r>
        <w:br/>
        <w:t>(255, '</w:t>
      </w:r>
      <w:proofErr w:type="spellStart"/>
      <w:r>
        <w:t>davissean</w:t>
      </w:r>
      <w:proofErr w:type="spellEnd"/>
      <w:r>
        <w:t>', 'Elizabeth', 'Australia', 1976),</w:t>
      </w:r>
      <w:r>
        <w:br/>
        <w:t>(256, '</w:t>
      </w:r>
      <w:proofErr w:type="spellStart"/>
      <w:r>
        <w:t>fisherjanice</w:t>
      </w:r>
      <w:proofErr w:type="spellEnd"/>
      <w:r>
        <w:t>', 'Cheryl', 'India', 1969),</w:t>
      </w:r>
      <w:r>
        <w:br/>
        <w:t>(257, 'william63', 'Peter', 'Australia', 1970),</w:t>
      </w:r>
      <w:r>
        <w:br/>
        <w:t>(258, '</w:t>
      </w:r>
      <w:proofErr w:type="spellStart"/>
      <w:r>
        <w:t>pcurtis</w:t>
      </w:r>
      <w:proofErr w:type="spellEnd"/>
      <w:r>
        <w:t>', 'Dwayne', 'UK', 1980),</w:t>
      </w:r>
      <w:r>
        <w:br/>
        <w:t>(259, '</w:t>
      </w:r>
      <w:proofErr w:type="spellStart"/>
      <w:r>
        <w:t>michellesherman</w:t>
      </w:r>
      <w:proofErr w:type="spellEnd"/>
      <w:r>
        <w:t>', 'Cassandra', 'Spain', 1978),</w:t>
      </w:r>
      <w:r>
        <w:br/>
        <w:t>(260, '</w:t>
      </w:r>
      <w:proofErr w:type="spellStart"/>
      <w:r>
        <w:t>apham</w:t>
      </w:r>
      <w:proofErr w:type="spellEnd"/>
      <w:r>
        <w:t>', 'Teresa', 'UK', 1971),</w:t>
      </w:r>
      <w:r>
        <w:br/>
        <w:t>(261, 'leslie57', 'Rebecca', 'Germany', 1984),</w:t>
      </w:r>
      <w:r>
        <w:br/>
        <w:t>(262, '</w:t>
      </w:r>
      <w:proofErr w:type="spellStart"/>
      <w:r>
        <w:t>skelley</w:t>
      </w:r>
      <w:proofErr w:type="spellEnd"/>
      <w:r>
        <w:t>', 'Brian', 'South Korea', 1991),</w:t>
      </w:r>
      <w:r>
        <w:br/>
        <w:t>(263, '</w:t>
      </w:r>
      <w:proofErr w:type="spellStart"/>
      <w:r>
        <w:t>njohnson</w:t>
      </w:r>
      <w:proofErr w:type="spellEnd"/>
      <w:r>
        <w:t>', 'Sarah', 'South Korea', 2001),</w:t>
      </w:r>
      <w:r>
        <w:br/>
        <w:t>(264, '</w:t>
      </w:r>
      <w:proofErr w:type="spellStart"/>
      <w:r>
        <w:t>duncangabriel</w:t>
      </w:r>
      <w:proofErr w:type="spellEnd"/>
      <w:r>
        <w:t>', 'Brett', 'Canada', 1965),</w:t>
      </w:r>
      <w:r>
        <w:br/>
        <w:t>(265, '</w:t>
      </w:r>
      <w:proofErr w:type="spellStart"/>
      <w:r>
        <w:t>dsanchez</w:t>
      </w:r>
      <w:proofErr w:type="spellEnd"/>
      <w:r>
        <w:t>', 'Amanda', 'United States', 1998),</w:t>
      </w:r>
      <w:r>
        <w:br/>
        <w:t>(266, '</w:t>
      </w:r>
      <w:proofErr w:type="spellStart"/>
      <w:r>
        <w:t>maldonadotonya</w:t>
      </w:r>
      <w:proofErr w:type="spellEnd"/>
      <w:r>
        <w:t>', 'Alan', 'South Korea', 1980),</w:t>
      </w:r>
      <w:r>
        <w:br/>
        <w:t>(267, '</w:t>
      </w:r>
      <w:proofErr w:type="spellStart"/>
      <w:r>
        <w:t>charlenemedina</w:t>
      </w:r>
      <w:proofErr w:type="spellEnd"/>
      <w:r>
        <w:t>', 'Jeremy', 'UK', 1975),</w:t>
      </w:r>
      <w:r>
        <w:br/>
        <w:t>(268, '</w:t>
      </w:r>
      <w:proofErr w:type="spellStart"/>
      <w:r>
        <w:t>gibsonmarc</w:t>
      </w:r>
      <w:proofErr w:type="spellEnd"/>
      <w:r>
        <w:t>', 'Douglas', 'Spain', 1984),</w:t>
      </w:r>
      <w:r>
        <w:br/>
        <w:t>(269, 'edward33', 'Elaine', 'South Korea', 1975),</w:t>
      </w:r>
      <w:r>
        <w:br/>
        <w:t>(270, '</w:t>
      </w:r>
      <w:proofErr w:type="spellStart"/>
      <w:r>
        <w:t>pricemaria</w:t>
      </w:r>
      <w:proofErr w:type="spellEnd"/>
      <w:r>
        <w:t>', 'Tamara', 'India', 1974),</w:t>
      </w:r>
      <w:r>
        <w:br/>
        <w:t>(271, '</w:t>
      </w:r>
      <w:proofErr w:type="spellStart"/>
      <w:r>
        <w:t>campbelljanice</w:t>
      </w:r>
      <w:proofErr w:type="spellEnd"/>
      <w:r>
        <w:t>', 'Carol', 'United States', 1997),</w:t>
      </w:r>
      <w:r>
        <w:br/>
        <w:t>(272, '</w:t>
      </w:r>
      <w:proofErr w:type="spellStart"/>
      <w:r>
        <w:t>hernandeztanner</w:t>
      </w:r>
      <w:proofErr w:type="spellEnd"/>
      <w:r>
        <w:t>', 'Heather', 'United States', 1993),</w:t>
      </w:r>
      <w:r>
        <w:br/>
        <w:t>(273, '</w:t>
      </w:r>
      <w:proofErr w:type="spellStart"/>
      <w:r>
        <w:t>porterabigail</w:t>
      </w:r>
      <w:proofErr w:type="spellEnd"/>
      <w:r>
        <w:t>', 'Thomas', 'Spain', 1976),</w:t>
      </w:r>
      <w:r>
        <w:br/>
        <w:t>(274, '</w:t>
      </w:r>
      <w:proofErr w:type="spellStart"/>
      <w:r>
        <w:t>joelbaker</w:t>
      </w:r>
      <w:proofErr w:type="spellEnd"/>
      <w:r>
        <w:t>', 'Jason', 'UK', 1989),</w:t>
      </w:r>
      <w:r>
        <w:br/>
        <w:t>(275, '</w:t>
      </w:r>
      <w:proofErr w:type="spellStart"/>
      <w:r>
        <w:t>courtneywaters</w:t>
      </w:r>
      <w:proofErr w:type="spellEnd"/>
      <w:r>
        <w:t>', 'Bryan', 'South Korea', 1969),</w:t>
      </w:r>
      <w:r>
        <w:br/>
        <w:t>(276, '</w:t>
      </w:r>
      <w:proofErr w:type="spellStart"/>
      <w:r>
        <w:t>kathymeza</w:t>
      </w:r>
      <w:proofErr w:type="spellEnd"/>
      <w:r>
        <w:t>', 'Cynthia', 'United States', 1994),</w:t>
      </w:r>
      <w:r>
        <w:br/>
        <w:t>(277, '</w:t>
      </w:r>
      <w:proofErr w:type="spellStart"/>
      <w:r>
        <w:t>jsnyder</w:t>
      </w:r>
      <w:proofErr w:type="spellEnd"/>
      <w:r>
        <w:t>', 'Taylor', 'Australia', 2001),</w:t>
      </w:r>
      <w:r>
        <w:br/>
        <w:t>(278, '</w:t>
      </w:r>
      <w:proofErr w:type="spellStart"/>
      <w:r>
        <w:t>hernandezdavid</w:t>
      </w:r>
      <w:proofErr w:type="spellEnd"/>
      <w:r>
        <w:t>', 'Gloria', 'Spain', 1980),</w:t>
      </w:r>
      <w:r>
        <w:br/>
        <w:t>(279, '</w:t>
      </w:r>
      <w:proofErr w:type="spellStart"/>
      <w:r>
        <w:t>perrydaniel</w:t>
      </w:r>
      <w:proofErr w:type="spellEnd"/>
      <w:r>
        <w:t>', 'Wendy', 'United States', 1985),</w:t>
      </w:r>
      <w:r>
        <w:br/>
        <w:t>(280, '</w:t>
      </w:r>
      <w:proofErr w:type="spellStart"/>
      <w:r>
        <w:t>ellisoneric</w:t>
      </w:r>
      <w:proofErr w:type="spellEnd"/>
      <w:r>
        <w:t>', 'Kayla', 'Australia', 1973),</w:t>
      </w:r>
      <w:r>
        <w:br/>
      </w:r>
      <w:r>
        <w:lastRenderedPageBreak/>
        <w:t>(281, '</w:t>
      </w:r>
      <w:proofErr w:type="spellStart"/>
      <w:r>
        <w:t>johnsonalex</w:t>
      </w:r>
      <w:proofErr w:type="spellEnd"/>
      <w:r>
        <w:t>', 'Joseph', 'Germany', 1967),</w:t>
      </w:r>
      <w:r>
        <w:br/>
        <w:t>(282, 'elizabeth33', 'Matthew', 'Australia', 1971),</w:t>
      </w:r>
      <w:r>
        <w:br/>
        <w:t>(283, 'mary33', 'Amy', 'South Korea', 1974),</w:t>
      </w:r>
      <w:r>
        <w:br/>
        <w:t>(284, '</w:t>
      </w:r>
      <w:proofErr w:type="spellStart"/>
      <w:r>
        <w:t>campbellstephanie</w:t>
      </w:r>
      <w:proofErr w:type="spellEnd"/>
      <w:r>
        <w:t>', 'Larry', 'Spain', 1977),</w:t>
      </w:r>
      <w:r>
        <w:br/>
        <w:t>(285, '</w:t>
      </w:r>
      <w:proofErr w:type="spellStart"/>
      <w:r>
        <w:t>charlesrobin</w:t>
      </w:r>
      <w:proofErr w:type="spellEnd"/>
      <w:r>
        <w:t>', 'Loretta', 'Canada', 2001),</w:t>
      </w:r>
      <w:r>
        <w:br/>
        <w:t>(286, '</w:t>
      </w:r>
      <w:proofErr w:type="spellStart"/>
      <w:r>
        <w:t>thomasestes</w:t>
      </w:r>
      <w:proofErr w:type="spellEnd"/>
      <w:r>
        <w:t>', 'Andrew', 'Spain', 1975),</w:t>
      </w:r>
      <w:r>
        <w:br/>
        <w:t>(287, '</w:t>
      </w:r>
      <w:proofErr w:type="spellStart"/>
      <w:r>
        <w:t>freythomas</w:t>
      </w:r>
      <w:proofErr w:type="spellEnd"/>
      <w:r>
        <w:t>', 'Robert', 'Canada', 1991),</w:t>
      </w:r>
      <w:r>
        <w:br/>
        <w:t>(288, 'kristen40', 'Antonio', 'South Korea', 1973),</w:t>
      </w:r>
      <w:r>
        <w:br/>
        <w:t>(289, '</w:t>
      </w:r>
      <w:proofErr w:type="spellStart"/>
      <w:r>
        <w:t>laurenjames</w:t>
      </w:r>
      <w:proofErr w:type="spellEnd"/>
      <w:r>
        <w:t>', 'Karen', 'India', 1967),</w:t>
      </w:r>
      <w:r>
        <w:br/>
        <w:t>(290, 'amber28', 'John', 'Spain', 1998),</w:t>
      </w:r>
      <w:r>
        <w:br/>
        <w:t>(291, 'katelyn13', 'William', 'India', 1973),</w:t>
      </w:r>
      <w:r>
        <w:br/>
        <w:t>(292, '</w:t>
      </w:r>
      <w:proofErr w:type="spellStart"/>
      <w:r>
        <w:t>fevans</w:t>
      </w:r>
      <w:proofErr w:type="spellEnd"/>
      <w:r>
        <w:t>', 'Abigail', 'India', 1969),</w:t>
      </w:r>
      <w:r>
        <w:br/>
        <w:t>(293, '</w:t>
      </w:r>
      <w:proofErr w:type="spellStart"/>
      <w:r>
        <w:t>rebeccakim</w:t>
      </w:r>
      <w:proofErr w:type="spellEnd"/>
      <w:r>
        <w:t>', 'Matthew', 'United States', 2000),</w:t>
      </w:r>
      <w:r>
        <w:br/>
        <w:t>(294, '</w:t>
      </w:r>
      <w:proofErr w:type="spellStart"/>
      <w:r>
        <w:t>hollandbrian</w:t>
      </w:r>
      <w:proofErr w:type="spellEnd"/>
      <w:r>
        <w:t>', 'Natalie', 'Spain', 1974),</w:t>
      </w:r>
      <w:r>
        <w:br/>
        <w:t>(295, '</w:t>
      </w:r>
      <w:proofErr w:type="spellStart"/>
      <w:r>
        <w:t>patrickvalencia</w:t>
      </w:r>
      <w:proofErr w:type="spellEnd"/>
      <w:r>
        <w:t>', 'Mackenzie', 'Spain', 2002),</w:t>
      </w:r>
      <w:r>
        <w:br/>
        <w:t>(296, '</w:t>
      </w:r>
      <w:proofErr w:type="spellStart"/>
      <w:r>
        <w:t>ljohnson</w:t>
      </w:r>
      <w:proofErr w:type="spellEnd"/>
      <w:r>
        <w:t>', 'Tyler', 'Australia', 1968),</w:t>
      </w:r>
      <w:r>
        <w:br/>
        <w:t>(297, '</w:t>
      </w:r>
      <w:proofErr w:type="spellStart"/>
      <w:r>
        <w:t>kochdavid</w:t>
      </w:r>
      <w:proofErr w:type="spellEnd"/>
      <w:r>
        <w:t>', 'Lori', 'Canada', 1985),</w:t>
      </w:r>
      <w:r>
        <w:br/>
        <w:t>(298, '</w:t>
      </w:r>
      <w:proofErr w:type="spellStart"/>
      <w:r>
        <w:t>yyoung</w:t>
      </w:r>
      <w:proofErr w:type="spellEnd"/>
      <w:r>
        <w:t>', 'Keith', 'Canada', 1976),</w:t>
      </w:r>
      <w:r>
        <w:br/>
        <w:t>(299, 'allison61', 'Paul', 'Germany', 1995),</w:t>
      </w:r>
      <w:r>
        <w:br/>
        <w:t>(300, '</w:t>
      </w:r>
      <w:proofErr w:type="spellStart"/>
      <w:r>
        <w:t>whitejustin</w:t>
      </w:r>
      <w:proofErr w:type="spellEnd"/>
      <w:r>
        <w:t>', 'Lori', 'Canada', 1966),</w:t>
      </w:r>
      <w:r>
        <w:br/>
        <w:t>(301, '</w:t>
      </w:r>
      <w:proofErr w:type="spellStart"/>
      <w:r>
        <w:t>vtyler</w:t>
      </w:r>
      <w:proofErr w:type="spellEnd"/>
      <w:r>
        <w:t>', 'Edward', 'Germany', 1972),</w:t>
      </w:r>
      <w:r>
        <w:br/>
        <w:t>(302, 'carolyn26', 'Kevin', 'Spain', 1979),</w:t>
      </w:r>
      <w:r>
        <w:br/>
        <w:t>(303, '</w:t>
      </w:r>
      <w:proofErr w:type="spellStart"/>
      <w:r>
        <w:t>brendanmoore</w:t>
      </w:r>
      <w:proofErr w:type="spellEnd"/>
      <w:r>
        <w:t>', 'John', 'India', 1971),</w:t>
      </w:r>
      <w:r>
        <w:br/>
        <w:t>(304, '</w:t>
      </w:r>
      <w:proofErr w:type="spellStart"/>
      <w:r>
        <w:t>gouldkevin</w:t>
      </w:r>
      <w:proofErr w:type="spellEnd"/>
      <w:r>
        <w:t>', 'Zachary', 'India', 1975),</w:t>
      </w:r>
      <w:r>
        <w:br/>
        <w:t>(305, '</w:t>
      </w:r>
      <w:proofErr w:type="spellStart"/>
      <w:r>
        <w:t>meltonralph</w:t>
      </w:r>
      <w:proofErr w:type="spellEnd"/>
      <w:r>
        <w:t>', 'Dean', 'Canada', 1988),</w:t>
      </w:r>
      <w:r>
        <w:br/>
        <w:t>(306, '</w:t>
      </w:r>
      <w:proofErr w:type="spellStart"/>
      <w:r>
        <w:t>bethfitzgerald</w:t>
      </w:r>
      <w:proofErr w:type="spellEnd"/>
      <w:r>
        <w:t>', 'Michelle', 'Spain', 1970),</w:t>
      </w:r>
      <w:r>
        <w:br/>
        <w:t>(307, '</w:t>
      </w:r>
      <w:proofErr w:type="spellStart"/>
      <w:r>
        <w:t>jtran</w:t>
      </w:r>
      <w:proofErr w:type="spellEnd"/>
      <w:r>
        <w:t>', 'Patrick', 'Canada', 1996),</w:t>
      </w:r>
      <w:r>
        <w:br/>
        <w:t>(308, '</w:t>
      </w:r>
      <w:proofErr w:type="spellStart"/>
      <w:r>
        <w:t>welchjoshua</w:t>
      </w:r>
      <w:proofErr w:type="spellEnd"/>
      <w:r>
        <w:t>', 'Raymond', 'Australia', 1982),</w:t>
      </w:r>
      <w:r>
        <w:br/>
        <w:t>(309, '</w:t>
      </w:r>
      <w:proofErr w:type="spellStart"/>
      <w:r>
        <w:t>perezanthony</w:t>
      </w:r>
      <w:proofErr w:type="spellEnd"/>
      <w:r>
        <w:t>', 'Pamela', 'Spain', 1968),</w:t>
      </w:r>
      <w:r>
        <w:br/>
        <w:t>(310, '</w:t>
      </w:r>
      <w:proofErr w:type="spellStart"/>
      <w:r>
        <w:t>fernandezjake</w:t>
      </w:r>
      <w:proofErr w:type="spellEnd"/>
      <w:r>
        <w:t>', 'Joseph', 'United States', 1999),</w:t>
      </w:r>
      <w:r>
        <w:br/>
        <w:t>(311, 'amber39', 'Lawrence', 'Canada', 1996),</w:t>
      </w:r>
      <w:r>
        <w:br/>
        <w:t>(312, '</w:t>
      </w:r>
      <w:proofErr w:type="spellStart"/>
      <w:r>
        <w:t>yrodriguez</w:t>
      </w:r>
      <w:proofErr w:type="spellEnd"/>
      <w:r>
        <w:t>', 'Melissa', 'South Korea', 2000),</w:t>
      </w:r>
      <w:r>
        <w:br/>
        <w:t>(313, 'anthony41', 'Christine', 'India', 1979),</w:t>
      </w:r>
      <w:r>
        <w:br/>
        <w:t>(314, 'suzanne95', 'Jason', 'UK', 2002),</w:t>
      </w:r>
      <w:r>
        <w:br/>
        <w:t>(315, '</w:t>
      </w:r>
      <w:proofErr w:type="spellStart"/>
      <w:r>
        <w:t>amathis</w:t>
      </w:r>
      <w:proofErr w:type="spellEnd"/>
      <w:r>
        <w:t>', 'Brandon', 'Spain', 1977),</w:t>
      </w:r>
      <w:r>
        <w:br/>
        <w:t>(316, '</w:t>
      </w:r>
      <w:proofErr w:type="spellStart"/>
      <w:r>
        <w:t>vcarter</w:t>
      </w:r>
      <w:proofErr w:type="spellEnd"/>
      <w:r>
        <w:t>', 'Eric', 'Canada', 1992),</w:t>
      </w:r>
      <w:r>
        <w:br/>
        <w:t>(317, 'stephanie02', 'Debra', 'UK', 1984),</w:t>
      </w:r>
      <w:r>
        <w:br/>
        <w:t>(318, '</w:t>
      </w:r>
      <w:proofErr w:type="spellStart"/>
      <w:r>
        <w:t>wongdarren</w:t>
      </w:r>
      <w:proofErr w:type="spellEnd"/>
      <w:r>
        <w:t>', 'Aaron', 'India', 2000),</w:t>
      </w:r>
      <w:r>
        <w:br/>
        <w:t>(319, 'joyce12', 'Elizabeth', 'India', 1986),</w:t>
      </w:r>
      <w:r>
        <w:br/>
        <w:t>(320, '</w:t>
      </w:r>
      <w:proofErr w:type="spellStart"/>
      <w:r>
        <w:t>hoffmankendra</w:t>
      </w:r>
      <w:proofErr w:type="spellEnd"/>
      <w:r>
        <w:t>', 'Trevor', 'Germany', 2004),</w:t>
      </w:r>
      <w:r>
        <w:br/>
        <w:t>(321, 'curtis97', 'Ann', 'Australia', 1970),</w:t>
      </w:r>
      <w:r>
        <w:br/>
        <w:t>(322, '</w:t>
      </w:r>
      <w:proofErr w:type="spellStart"/>
      <w:r>
        <w:t>eddietrevino</w:t>
      </w:r>
      <w:proofErr w:type="spellEnd"/>
      <w:r>
        <w:t>', 'Vanessa', 'India', 2000),</w:t>
      </w:r>
      <w:r>
        <w:br/>
        <w:t>(323, 'sabrina80', 'Julian', 'United States', 1971),</w:t>
      </w:r>
      <w:r>
        <w:br/>
      </w:r>
      <w:r>
        <w:lastRenderedPageBreak/>
        <w:t>(324, '</w:t>
      </w:r>
      <w:proofErr w:type="spellStart"/>
      <w:r>
        <w:t>nconner</w:t>
      </w:r>
      <w:proofErr w:type="spellEnd"/>
      <w:r>
        <w:t>', 'Edward', 'Germany', 1972),</w:t>
      </w:r>
      <w:r>
        <w:br/>
        <w:t>(325, 'alexandra75', 'Colleen', 'United States', 1974),</w:t>
      </w:r>
      <w:r>
        <w:br/>
        <w:t>(326, 'daniel98', 'Christopher', 'UK', 1980),</w:t>
      </w:r>
      <w:r>
        <w:br/>
        <w:t>(327, 'rachel93', 'Meagan', 'South Korea', 1994),</w:t>
      </w:r>
      <w:r>
        <w:br/>
        <w:t>(328, '</w:t>
      </w:r>
      <w:proofErr w:type="spellStart"/>
      <w:r>
        <w:t>adamssergio</w:t>
      </w:r>
      <w:proofErr w:type="spellEnd"/>
      <w:r>
        <w:t>', 'Kelly', 'India', 2005),</w:t>
      </w:r>
      <w:r>
        <w:br/>
        <w:t>(329, '</w:t>
      </w:r>
      <w:proofErr w:type="spellStart"/>
      <w:r>
        <w:t>michellegreen</w:t>
      </w:r>
      <w:proofErr w:type="spellEnd"/>
      <w:r>
        <w:t>', 'Tiffany', 'South Korea', 1981),</w:t>
      </w:r>
      <w:r>
        <w:br/>
        <w:t>(330, '</w:t>
      </w:r>
      <w:proofErr w:type="spellStart"/>
      <w:r>
        <w:t>robertbeard</w:t>
      </w:r>
      <w:proofErr w:type="spellEnd"/>
      <w:r>
        <w:t>', 'Kathy', 'South Korea', 1965),</w:t>
      </w:r>
      <w:r>
        <w:br/>
        <w:t>(331, '</w:t>
      </w:r>
      <w:proofErr w:type="spellStart"/>
      <w:r>
        <w:t>zdudley</w:t>
      </w:r>
      <w:proofErr w:type="spellEnd"/>
      <w:r>
        <w:t>', 'Christina', 'Canada', 2002),</w:t>
      </w:r>
      <w:r>
        <w:br/>
        <w:t>(332, '</w:t>
      </w:r>
      <w:proofErr w:type="spellStart"/>
      <w:r>
        <w:t>nancymiller</w:t>
      </w:r>
      <w:proofErr w:type="spellEnd"/>
      <w:r>
        <w:t>', 'Amanda', 'UK', 1979),</w:t>
      </w:r>
      <w:r>
        <w:br/>
        <w:t>(333, 'david34', 'Susan', 'Canada', 1993),</w:t>
      </w:r>
      <w:r>
        <w:br/>
        <w:t>(334, 'benjamin39', 'Jacqueline', 'United States', 1989),</w:t>
      </w:r>
      <w:r>
        <w:br/>
        <w:t>(335, '</w:t>
      </w:r>
      <w:proofErr w:type="spellStart"/>
      <w:r>
        <w:t>woodkatelyn</w:t>
      </w:r>
      <w:proofErr w:type="spellEnd"/>
      <w:r>
        <w:t>', 'Ryan', 'Australia', 1993),</w:t>
      </w:r>
      <w:r>
        <w:br/>
        <w:t>(336, '</w:t>
      </w:r>
      <w:proofErr w:type="spellStart"/>
      <w:r>
        <w:t>eglover</w:t>
      </w:r>
      <w:proofErr w:type="spellEnd"/>
      <w:r>
        <w:t>', 'Austin', 'Spain', 1984),</w:t>
      </w:r>
      <w:r>
        <w:br/>
        <w:t>(337, '</w:t>
      </w:r>
      <w:proofErr w:type="spellStart"/>
      <w:r>
        <w:t>wilkersonemily</w:t>
      </w:r>
      <w:proofErr w:type="spellEnd"/>
      <w:r>
        <w:t>', 'David', 'Germany', 1980),</w:t>
      </w:r>
      <w:r>
        <w:br/>
        <w:t>(338, '</w:t>
      </w:r>
      <w:proofErr w:type="spellStart"/>
      <w:r>
        <w:t>rosarioscott</w:t>
      </w:r>
      <w:proofErr w:type="spellEnd"/>
      <w:r>
        <w:t>', 'Kevin', 'Australia', 1982),</w:t>
      </w:r>
      <w:r>
        <w:br/>
        <w:t>(339, '</w:t>
      </w:r>
      <w:proofErr w:type="spellStart"/>
      <w:r>
        <w:t>portermichael</w:t>
      </w:r>
      <w:proofErr w:type="spellEnd"/>
      <w:r>
        <w:t>', 'Anthony', 'United States', 1992),</w:t>
      </w:r>
      <w:r>
        <w:br/>
        <w:t>(340, '</w:t>
      </w:r>
      <w:proofErr w:type="spellStart"/>
      <w:r>
        <w:t>bonilladanielle</w:t>
      </w:r>
      <w:proofErr w:type="spellEnd"/>
      <w:r>
        <w:t>', 'Lisa', 'India', 1988),</w:t>
      </w:r>
      <w:r>
        <w:br/>
        <w:t>(341, '</w:t>
      </w:r>
      <w:proofErr w:type="spellStart"/>
      <w:r>
        <w:t>michaeltorres</w:t>
      </w:r>
      <w:proofErr w:type="spellEnd"/>
      <w:r>
        <w:t>', 'Jeremy', 'UK', 1970),</w:t>
      </w:r>
      <w:r>
        <w:br/>
        <w:t>(342, '</w:t>
      </w:r>
      <w:proofErr w:type="spellStart"/>
      <w:r>
        <w:t>baileykrystal</w:t>
      </w:r>
      <w:proofErr w:type="spellEnd"/>
      <w:r>
        <w:t>', 'Todd', 'UK', 1984),</w:t>
      </w:r>
      <w:r>
        <w:br/>
        <w:t>(343, '</w:t>
      </w:r>
      <w:proofErr w:type="spellStart"/>
      <w:r>
        <w:t>upeterson</w:t>
      </w:r>
      <w:proofErr w:type="spellEnd"/>
      <w:r>
        <w:t>', 'Marcus', 'Spain', 2000),</w:t>
      </w:r>
      <w:r>
        <w:br/>
        <w:t>(344, '</w:t>
      </w:r>
      <w:proofErr w:type="spellStart"/>
      <w:r>
        <w:t>kristielarson</w:t>
      </w:r>
      <w:proofErr w:type="spellEnd"/>
      <w:r>
        <w:t>', 'Randy', 'Australia', 1989),</w:t>
      </w:r>
      <w:r>
        <w:br/>
        <w:t>(345, 'reginald65', 'James', 'India', 1970),</w:t>
      </w:r>
      <w:r>
        <w:br/>
        <w:t>(346, '</w:t>
      </w:r>
      <w:proofErr w:type="spellStart"/>
      <w:r>
        <w:t>taylormckinney</w:t>
      </w:r>
      <w:proofErr w:type="spellEnd"/>
      <w:r>
        <w:t>', 'Caroline', 'UK', 1973),</w:t>
      </w:r>
      <w:r>
        <w:br/>
        <w:t>(347, '</w:t>
      </w:r>
      <w:proofErr w:type="spellStart"/>
      <w:r>
        <w:t>smithphyllis</w:t>
      </w:r>
      <w:proofErr w:type="spellEnd"/>
      <w:r>
        <w:t>', 'Jeffrey', 'Spain', 1992),</w:t>
      </w:r>
      <w:r>
        <w:br/>
        <w:t>(348, '</w:t>
      </w:r>
      <w:proofErr w:type="spellStart"/>
      <w:r>
        <w:t>campbelljeffrey</w:t>
      </w:r>
      <w:proofErr w:type="spellEnd"/>
      <w:r>
        <w:t>', 'Denise', 'UK', 1999),</w:t>
      </w:r>
      <w:r>
        <w:br/>
        <w:t>(349, '</w:t>
      </w:r>
      <w:proofErr w:type="spellStart"/>
      <w:r>
        <w:t>adamshaley</w:t>
      </w:r>
      <w:proofErr w:type="spellEnd"/>
      <w:r>
        <w:t>', 'Brian', 'Germany', 1975),</w:t>
      </w:r>
      <w:r>
        <w:br/>
        <w:t>(350, 'candace82', 'Ryan', 'Canada', 1983),</w:t>
      </w:r>
      <w:r>
        <w:br/>
        <w:t>(351, '</w:t>
      </w:r>
      <w:proofErr w:type="spellStart"/>
      <w:r>
        <w:t>kbass</w:t>
      </w:r>
      <w:proofErr w:type="spellEnd"/>
      <w:r>
        <w:t>', 'Russell', 'Spain', 1986),</w:t>
      </w:r>
      <w:r>
        <w:br/>
        <w:t>(352, '</w:t>
      </w:r>
      <w:proofErr w:type="spellStart"/>
      <w:r>
        <w:t>elizabethmorris</w:t>
      </w:r>
      <w:proofErr w:type="spellEnd"/>
      <w:r>
        <w:t>', 'Jessica', 'Canada', 1986),</w:t>
      </w:r>
      <w:r>
        <w:br/>
        <w:t>(353, '</w:t>
      </w:r>
      <w:proofErr w:type="spellStart"/>
      <w:r>
        <w:t>ashleywhite</w:t>
      </w:r>
      <w:proofErr w:type="spellEnd"/>
      <w:r>
        <w:t>', 'Jillian', 'United States', 1989),</w:t>
      </w:r>
      <w:r>
        <w:br/>
        <w:t>(354, 'seth82', 'Jasmine', 'Australia', 1968),</w:t>
      </w:r>
      <w:r>
        <w:br/>
        <w:t>(355, '</w:t>
      </w:r>
      <w:proofErr w:type="spellStart"/>
      <w:r>
        <w:t>nneal</w:t>
      </w:r>
      <w:proofErr w:type="spellEnd"/>
      <w:r>
        <w:t>', 'Joanna', 'Germany', 2004),</w:t>
      </w:r>
      <w:r>
        <w:br/>
        <w:t>(356, '</w:t>
      </w:r>
      <w:proofErr w:type="spellStart"/>
      <w:r>
        <w:t>omullen</w:t>
      </w:r>
      <w:proofErr w:type="spellEnd"/>
      <w:r>
        <w:t>', 'Jessica', 'Spain', 1966),</w:t>
      </w:r>
      <w:r>
        <w:br/>
        <w:t>(357, '</w:t>
      </w:r>
      <w:proofErr w:type="spellStart"/>
      <w:r>
        <w:t>tmoore</w:t>
      </w:r>
      <w:proofErr w:type="spellEnd"/>
      <w:r>
        <w:t>', 'Carol', 'Canada', 1992),</w:t>
      </w:r>
      <w:r>
        <w:br/>
        <w:t>(358, '</w:t>
      </w:r>
      <w:proofErr w:type="spellStart"/>
      <w:r>
        <w:t>bpeterson</w:t>
      </w:r>
      <w:proofErr w:type="spellEnd"/>
      <w:r>
        <w:t>', 'Kim', 'South Korea', 2002),</w:t>
      </w:r>
      <w:r>
        <w:br/>
        <w:t>(359, '</w:t>
      </w:r>
      <w:proofErr w:type="spellStart"/>
      <w:r>
        <w:t>mackenziepierce</w:t>
      </w:r>
      <w:proofErr w:type="spellEnd"/>
      <w:r>
        <w:t>', 'Stephen', 'India', 1969),</w:t>
      </w:r>
      <w:r>
        <w:br/>
        <w:t>(360, '</w:t>
      </w:r>
      <w:proofErr w:type="spellStart"/>
      <w:r>
        <w:t>jenniferchen</w:t>
      </w:r>
      <w:proofErr w:type="spellEnd"/>
      <w:r>
        <w:t>', 'Brenda', 'United States', 2001),</w:t>
      </w:r>
      <w:r>
        <w:br/>
        <w:t>(361, 'cole33', 'Shane', 'Germany', 1973),</w:t>
      </w:r>
      <w:r>
        <w:br/>
        <w:t>(362, '</w:t>
      </w:r>
      <w:proofErr w:type="spellStart"/>
      <w:r>
        <w:t>sanfordjeffery</w:t>
      </w:r>
      <w:proofErr w:type="spellEnd"/>
      <w:r>
        <w:t>', 'Kayla', 'UK', 1998),</w:t>
      </w:r>
      <w:r>
        <w:br/>
        <w:t>(363, '</w:t>
      </w:r>
      <w:proofErr w:type="spellStart"/>
      <w:r>
        <w:t>sarahwilliams</w:t>
      </w:r>
      <w:proofErr w:type="spellEnd"/>
      <w:r>
        <w:t>', 'Paul', 'India', 1999),</w:t>
      </w:r>
      <w:r>
        <w:br/>
        <w:t>(364, '</w:t>
      </w:r>
      <w:proofErr w:type="spellStart"/>
      <w:r>
        <w:t>riverastephanie</w:t>
      </w:r>
      <w:proofErr w:type="spellEnd"/>
      <w:r>
        <w:t>', 'Chris', 'United States', 1965),</w:t>
      </w:r>
      <w:r>
        <w:br/>
        <w:t>(365, '</w:t>
      </w:r>
      <w:proofErr w:type="spellStart"/>
      <w:r>
        <w:t>qmoody</w:t>
      </w:r>
      <w:proofErr w:type="spellEnd"/>
      <w:r>
        <w:t>', 'Brian', 'Canada', 1981),</w:t>
      </w:r>
      <w:r>
        <w:br/>
        <w:t>(366, '</w:t>
      </w:r>
      <w:proofErr w:type="spellStart"/>
      <w:r>
        <w:t>pwagner</w:t>
      </w:r>
      <w:proofErr w:type="spellEnd"/>
      <w:r>
        <w:t>', 'William', 'Australia', 1999),</w:t>
      </w:r>
      <w:r>
        <w:br/>
      </w:r>
      <w:r>
        <w:lastRenderedPageBreak/>
        <w:t>(367, '</w:t>
      </w:r>
      <w:proofErr w:type="spellStart"/>
      <w:r>
        <w:t>gespinoza</w:t>
      </w:r>
      <w:proofErr w:type="spellEnd"/>
      <w:r>
        <w:t>', 'Regina', 'India', 1999),</w:t>
      </w:r>
      <w:r>
        <w:br/>
        <w:t>(368, '</w:t>
      </w:r>
      <w:proofErr w:type="spellStart"/>
      <w:r>
        <w:t>kennedysusan</w:t>
      </w:r>
      <w:proofErr w:type="spellEnd"/>
      <w:r>
        <w:t>', 'Kyle', 'UK', 1978),</w:t>
      </w:r>
      <w:r>
        <w:br/>
        <w:t>(369, '</w:t>
      </w:r>
      <w:proofErr w:type="spellStart"/>
      <w:r>
        <w:t>graynicholas</w:t>
      </w:r>
      <w:proofErr w:type="spellEnd"/>
      <w:r>
        <w:t>', 'John', 'United States', 1973),</w:t>
      </w:r>
      <w:r>
        <w:br/>
        <w:t>(370, '</w:t>
      </w:r>
      <w:proofErr w:type="spellStart"/>
      <w:r>
        <w:t>meganevans</w:t>
      </w:r>
      <w:proofErr w:type="spellEnd"/>
      <w:r>
        <w:t>', 'Matthew', 'Spain', 2000),</w:t>
      </w:r>
      <w:r>
        <w:br/>
        <w:t>(371, '</w:t>
      </w:r>
      <w:proofErr w:type="spellStart"/>
      <w:r>
        <w:t>fmurphy</w:t>
      </w:r>
      <w:proofErr w:type="spellEnd"/>
      <w:r>
        <w:t>', 'Desiree', 'Spain', 1973),</w:t>
      </w:r>
      <w:r>
        <w:br/>
        <w:t>(372, '</w:t>
      </w:r>
      <w:proofErr w:type="spellStart"/>
      <w:r>
        <w:t>robertsmichael</w:t>
      </w:r>
      <w:proofErr w:type="spellEnd"/>
      <w:r>
        <w:t>', 'Melissa', 'UK', 1981),</w:t>
      </w:r>
      <w:r>
        <w:br/>
        <w:t>(373, 'nancy25', 'Jill', 'United States', 1968),</w:t>
      </w:r>
      <w:r>
        <w:br/>
        <w:t>(374, '</w:t>
      </w:r>
      <w:proofErr w:type="spellStart"/>
      <w:r>
        <w:t>moralesmichelle</w:t>
      </w:r>
      <w:proofErr w:type="spellEnd"/>
      <w:r>
        <w:t>', 'Renee', 'Germany', 2002),</w:t>
      </w:r>
      <w:r>
        <w:br/>
        <w:t>(375, '</w:t>
      </w:r>
      <w:proofErr w:type="spellStart"/>
      <w:r>
        <w:t>yateselizabeth</w:t>
      </w:r>
      <w:proofErr w:type="spellEnd"/>
      <w:r>
        <w:t>', 'Sandra', 'UK', 1989),</w:t>
      </w:r>
      <w:r>
        <w:br/>
        <w:t>(376, 'adrienne82', 'Daniel', 'Canada', 1972),</w:t>
      </w:r>
      <w:r>
        <w:br/>
        <w:t>(377, '</w:t>
      </w:r>
      <w:proofErr w:type="spellStart"/>
      <w:r>
        <w:t>donaldweaver</w:t>
      </w:r>
      <w:proofErr w:type="spellEnd"/>
      <w:r>
        <w:t>', 'Andrea', 'United States', 2001),</w:t>
      </w:r>
      <w:r>
        <w:br/>
        <w:t>(378, '</w:t>
      </w:r>
      <w:proofErr w:type="spellStart"/>
      <w:r>
        <w:t>jeffersonvirginia</w:t>
      </w:r>
      <w:proofErr w:type="spellEnd"/>
      <w:r>
        <w:t>', 'Elizabeth', 'Canada', 1966),</w:t>
      </w:r>
      <w:r>
        <w:br/>
        <w:t>(379, 'sean30', 'David', 'Australia', 2001),</w:t>
      </w:r>
      <w:r>
        <w:br/>
        <w:t>(380, '</w:t>
      </w:r>
      <w:proofErr w:type="spellStart"/>
      <w:r>
        <w:t>jacksonjay</w:t>
      </w:r>
      <w:proofErr w:type="spellEnd"/>
      <w:r>
        <w:t>', 'Steven', 'India', 2002),</w:t>
      </w:r>
      <w:r>
        <w:br/>
        <w:t>(381, '</w:t>
      </w:r>
      <w:proofErr w:type="spellStart"/>
      <w:r>
        <w:t>jonespenny</w:t>
      </w:r>
      <w:proofErr w:type="spellEnd"/>
      <w:r>
        <w:t>', 'Sheila', 'Australia', 1969),</w:t>
      </w:r>
      <w:r>
        <w:br/>
        <w:t>(382, '</w:t>
      </w:r>
      <w:proofErr w:type="spellStart"/>
      <w:r>
        <w:t>morganmichele</w:t>
      </w:r>
      <w:proofErr w:type="spellEnd"/>
      <w:r>
        <w:t>', 'Jean', 'United States', 1973),</w:t>
      </w:r>
      <w:r>
        <w:br/>
        <w:t>(383, 'isaac97', 'James', 'Germany', 1976),</w:t>
      </w:r>
      <w:r>
        <w:br/>
        <w:t>(384, 'sarah90', 'Lauren', 'Australia', 1968),</w:t>
      </w:r>
      <w:r>
        <w:br/>
        <w:t>(385, '</w:t>
      </w:r>
      <w:proofErr w:type="spellStart"/>
      <w:r>
        <w:t>johnnywarren</w:t>
      </w:r>
      <w:proofErr w:type="spellEnd"/>
      <w:r>
        <w:t>', 'Kimberly', 'United States', 1966),</w:t>
      </w:r>
      <w:r>
        <w:br/>
        <w:t>(386, '</w:t>
      </w:r>
      <w:proofErr w:type="spellStart"/>
      <w:r>
        <w:t>cgraham</w:t>
      </w:r>
      <w:proofErr w:type="spellEnd"/>
      <w:r>
        <w:t>', 'Destiny', 'Spain', 1970),</w:t>
      </w:r>
      <w:r>
        <w:br/>
        <w:t>(387, 'rebecca34', 'Phillip', 'Australia', 1999),</w:t>
      </w:r>
      <w:r>
        <w:br/>
        <w:t>(388, '</w:t>
      </w:r>
      <w:proofErr w:type="spellStart"/>
      <w:r>
        <w:t>moralesjoshua</w:t>
      </w:r>
      <w:proofErr w:type="spellEnd"/>
      <w:r>
        <w:t>', 'Robert', 'India', 1968),</w:t>
      </w:r>
      <w:r>
        <w:br/>
        <w:t>(389, '</w:t>
      </w:r>
      <w:proofErr w:type="spellStart"/>
      <w:r>
        <w:t>cwallace</w:t>
      </w:r>
      <w:proofErr w:type="spellEnd"/>
      <w:r>
        <w:t>', 'Lisa', 'Canada', 1965),</w:t>
      </w:r>
      <w:r>
        <w:br/>
        <w:t>(390, '</w:t>
      </w:r>
      <w:proofErr w:type="spellStart"/>
      <w:r>
        <w:t>ythomas</w:t>
      </w:r>
      <w:proofErr w:type="spellEnd"/>
      <w:r>
        <w:t>', 'Nicole', 'Canada', 1987),</w:t>
      </w:r>
      <w:r>
        <w:br/>
        <w:t>(391, 'laura04', 'Caleb', 'Spain', 1965),</w:t>
      </w:r>
      <w:r>
        <w:br/>
        <w:t>(392, '</w:t>
      </w:r>
      <w:proofErr w:type="spellStart"/>
      <w:r>
        <w:t>michaelmeyer</w:t>
      </w:r>
      <w:proofErr w:type="spellEnd"/>
      <w:r>
        <w:t>', 'Katherine', 'South Korea', 1971),</w:t>
      </w:r>
      <w:r>
        <w:br/>
        <w:t>(393, 'david86', 'Margaret', 'UK', 1987),</w:t>
      </w:r>
      <w:r>
        <w:br/>
        <w:t>(394, '</w:t>
      </w:r>
      <w:proofErr w:type="spellStart"/>
      <w:r>
        <w:t>fhoward</w:t>
      </w:r>
      <w:proofErr w:type="spellEnd"/>
      <w:r>
        <w:t>', 'Brittany', 'Australia', 2000),</w:t>
      </w:r>
      <w:r>
        <w:br/>
        <w:t>(395, '</w:t>
      </w:r>
      <w:proofErr w:type="spellStart"/>
      <w:r>
        <w:t>kathywilliamson</w:t>
      </w:r>
      <w:proofErr w:type="spellEnd"/>
      <w:r>
        <w:t>', 'Cynthia', 'Australia', 1974),</w:t>
      </w:r>
      <w:r>
        <w:br/>
        <w:t>(396, '</w:t>
      </w:r>
      <w:proofErr w:type="spellStart"/>
      <w:r>
        <w:t>kathrynwhite</w:t>
      </w:r>
      <w:proofErr w:type="spellEnd"/>
      <w:r>
        <w:t>', 'James', 'India', 1997),</w:t>
      </w:r>
      <w:r>
        <w:br/>
        <w:t>(397, 'john75', 'John', 'Germany', 1993),</w:t>
      </w:r>
      <w:r>
        <w:br/>
        <w:t>(398, '</w:t>
      </w:r>
      <w:proofErr w:type="spellStart"/>
      <w:r>
        <w:t>anthonysilva</w:t>
      </w:r>
      <w:proofErr w:type="spellEnd"/>
      <w:r>
        <w:t>', 'Curtis', 'Canada', 1988),</w:t>
      </w:r>
      <w:r>
        <w:br/>
        <w:t>(399, '</w:t>
      </w:r>
      <w:proofErr w:type="spellStart"/>
      <w:r>
        <w:t>thompsonandrea</w:t>
      </w:r>
      <w:proofErr w:type="spellEnd"/>
      <w:r>
        <w:t>', 'Dwayne', 'India', 2004),</w:t>
      </w:r>
      <w:r>
        <w:br/>
        <w:t>(400, '</w:t>
      </w:r>
      <w:proofErr w:type="spellStart"/>
      <w:r>
        <w:t>turnersonya</w:t>
      </w:r>
      <w:proofErr w:type="spellEnd"/>
      <w:r>
        <w:t>', 'Jim', 'United States', 1992);</w:t>
      </w:r>
      <w:r>
        <w:br/>
        <w:t>GO</w:t>
      </w:r>
      <w:r>
        <w:br/>
      </w:r>
    </w:p>
    <w:p w14:paraId="290C1EA9" w14:textId="77777777" w:rsidR="007F3F8F" w:rsidRDefault="00000000">
      <w:r>
        <w:t xml:space="preserve">-- Drop if exists and recreate </w:t>
      </w:r>
      <w:proofErr w:type="spellStart"/>
      <w:r>
        <w:t>DimDate</w:t>
      </w:r>
      <w:proofErr w:type="spellEnd"/>
      <w:r>
        <w:br/>
        <w:t xml:space="preserve">IF EXISTS (SELECT * FROM </w:t>
      </w:r>
      <w:proofErr w:type="spellStart"/>
      <w:r>
        <w:t>sys.sysobjects</w:t>
      </w:r>
      <w:proofErr w:type="spellEnd"/>
      <w:r>
        <w:t xml:space="preserve"> WHERE name = '</w:t>
      </w:r>
      <w:proofErr w:type="spellStart"/>
      <w:r>
        <w:t>DimDate</w:t>
      </w:r>
      <w:proofErr w:type="spellEnd"/>
      <w:r>
        <w:t>')</w:t>
      </w:r>
      <w:r>
        <w:br/>
        <w:t xml:space="preserve">DROP TABLE </w:t>
      </w:r>
      <w:proofErr w:type="spellStart"/>
      <w:r>
        <w:t>dbo.DimDate</w:t>
      </w:r>
      <w:proofErr w:type="spellEnd"/>
      <w:r>
        <w:t>;</w:t>
      </w:r>
      <w:r>
        <w:br/>
        <w:t>GO</w:t>
      </w:r>
      <w:r>
        <w:br/>
      </w:r>
    </w:p>
    <w:p w14:paraId="510106CB" w14:textId="77777777" w:rsidR="007F3F8F" w:rsidRDefault="00000000">
      <w:r>
        <w:lastRenderedPageBreak/>
        <w:t xml:space="preserve">CREATE TABLE </w:t>
      </w:r>
      <w:proofErr w:type="spellStart"/>
      <w:r>
        <w:t>dbo.DimDate</w:t>
      </w:r>
      <w:proofErr w:type="spellEnd"/>
      <w:r>
        <w:t xml:space="preserve"> (</w:t>
      </w:r>
      <w:r>
        <w:br/>
        <w:t xml:space="preserve">    </w:t>
      </w:r>
      <w:proofErr w:type="spellStart"/>
      <w:r>
        <w:t>DateKey</w:t>
      </w:r>
      <w:proofErr w:type="spellEnd"/>
      <w:r>
        <w:t xml:space="preserve"> INT NOT NULL,</w:t>
      </w:r>
      <w:r>
        <w:br/>
        <w:t xml:space="preserve">    </w:t>
      </w:r>
      <w:proofErr w:type="spellStart"/>
      <w:r>
        <w:t>DateAltKey</w:t>
      </w:r>
      <w:proofErr w:type="spellEnd"/>
      <w:r>
        <w:t xml:space="preserve"> DATE NOT NULL,</w:t>
      </w:r>
      <w:r>
        <w:br/>
        <w:t xml:space="preserve">    </w:t>
      </w:r>
      <w:proofErr w:type="spellStart"/>
      <w:r>
        <w:t>DayOfWeek</w:t>
      </w:r>
      <w:proofErr w:type="spellEnd"/>
      <w:r>
        <w:t xml:space="preserve"> INT NOT NULL,</w:t>
      </w:r>
      <w:r>
        <w:br/>
        <w:t xml:space="preserve">    </w:t>
      </w:r>
      <w:proofErr w:type="spellStart"/>
      <w:r>
        <w:t>WeekDayName</w:t>
      </w:r>
      <w:proofErr w:type="spellEnd"/>
      <w:r>
        <w:t xml:space="preserve"> VARCHAR(10),</w:t>
      </w:r>
      <w:r>
        <w:br/>
        <w:t xml:space="preserve">    </w:t>
      </w:r>
      <w:proofErr w:type="spellStart"/>
      <w:r>
        <w:t>MonthName</w:t>
      </w:r>
      <w:proofErr w:type="spellEnd"/>
      <w:r>
        <w:t xml:space="preserve"> VARCHAR(12)</w:t>
      </w:r>
      <w:r>
        <w:br/>
        <w:t>);</w:t>
      </w:r>
      <w:r>
        <w:br/>
        <w:t>GO</w:t>
      </w:r>
      <w:r>
        <w:br/>
      </w:r>
    </w:p>
    <w:p w14:paraId="2F6E8BF0" w14:textId="77777777" w:rsidR="007F3F8F" w:rsidRDefault="00000000">
      <w:r>
        <w:t xml:space="preserve">INSERT INTO </w:t>
      </w:r>
      <w:proofErr w:type="spellStart"/>
      <w:r>
        <w:t>dbo.DimDate</w:t>
      </w:r>
      <w:proofErr w:type="spellEnd"/>
      <w:r>
        <w:t xml:space="preserve"> VALUES</w:t>
      </w:r>
    </w:p>
    <w:p w14:paraId="3EFB4922" w14:textId="77777777" w:rsidR="007F3F8F" w:rsidRDefault="00000000">
      <w:r>
        <w:t>(20240101, '2024-01-01', 1, 'Monday', 'January'),</w:t>
      </w:r>
      <w:r>
        <w:br/>
        <w:t>(20240102, '2024-01-02', 2, 'Tuesday', 'January'),</w:t>
      </w:r>
      <w:r>
        <w:br/>
        <w:t>(20240103, '2024-01-03', 3, 'Wednesday', 'January'),</w:t>
      </w:r>
      <w:r>
        <w:br/>
        <w:t>(20240104, '2024-01-04', 4, 'Thursday', 'January'),</w:t>
      </w:r>
      <w:r>
        <w:br/>
        <w:t>(20240105, '2024-01-05', 5, 'Friday', 'January'),</w:t>
      </w:r>
      <w:r>
        <w:br/>
        <w:t>(20240106, '2024-01-06', 6, 'Saturday', 'January'),</w:t>
      </w:r>
      <w:r>
        <w:br/>
        <w:t>(20240107, '2024-01-07', 7, 'Sunday', 'January'),</w:t>
      </w:r>
      <w:r>
        <w:br/>
        <w:t>(20240108, '2024-01-08', 1, 'Monday', 'January'),</w:t>
      </w:r>
      <w:r>
        <w:br/>
        <w:t>(20240109, '2024-01-09', 2, 'Tuesday', 'January'),</w:t>
      </w:r>
      <w:r>
        <w:br/>
        <w:t>(20240110, '2024-01-10', 3, 'Wednesday', 'January'),</w:t>
      </w:r>
      <w:r>
        <w:br/>
        <w:t>(20240111, '2024-01-11', 4, 'Thursday', 'January'),</w:t>
      </w:r>
      <w:r>
        <w:br/>
        <w:t>(20240112, '2024-01-12', 5, 'Friday', 'January'),</w:t>
      </w:r>
      <w:r>
        <w:br/>
        <w:t>(20240113, '2024-01-13', 6, 'Saturday', 'January'),</w:t>
      </w:r>
      <w:r>
        <w:br/>
        <w:t>(20240114, '2024-01-14', 7, 'Sunday', 'January'),</w:t>
      </w:r>
      <w:r>
        <w:br/>
        <w:t>(20240115, '2024-01-15', 1, 'Monday', 'January'),</w:t>
      </w:r>
      <w:r>
        <w:br/>
        <w:t>(20240116, '2024-01-16', 2, 'Tuesday', 'January'),</w:t>
      </w:r>
      <w:r>
        <w:br/>
        <w:t>(20240117, '2024-01-17', 3, 'Wednesday', 'January'),</w:t>
      </w:r>
      <w:r>
        <w:br/>
        <w:t>(20240118, '2024-01-18', 4, 'Thursday', 'January'),</w:t>
      </w:r>
      <w:r>
        <w:br/>
        <w:t>(20240119, '2024-01-19', 5, 'Friday', 'January'),</w:t>
      </w:r>
      <w:r>
        <w:br/>
        <w:t>(20240120, '2024-01-20', 6, 'Saturday', 'January'),</w:t>
      </w:r>
      <w:r>
        <w:br/>
        <w:t>(20240121, '2024-01-21', 7, 'Sunday', 'January'),</w:t>
      </w:r>
      <w:r>
        <w:br/>
        <w:t>(20240122, '2024-01-22', 1, 'Monday', 'January'),</w:t>
      </w:r>
      <w:r>
        <w:br/>
        <w:t>(20240123, '2024-01-23', 2, 'Tuesday', 'January'),</w:t>
      </w:r>
      <w:r>
        <w:br/>
        <w:t>(20240124, '2024-01-24', 3, 'Wednesday', 'January'),</w:t>
      </w:r>
      <w:r>
        <w:br/>
        <w:t>(20240125, '2024-01-25', 4, 'Thursday', 'January'),</w:t>
      </w:r>
      <w:r>
        <w:br/>
        <w:t>(20240126, '2024-01-26', 5, 'Friday', 'January'),</w:t>
      </w:r>
      <w:r>
        <w:br/>
        <w:t>(20240127, '2024-01-27', 6, 'Saturday', 'January'),</w:t>
      </w:r>
      <w:r>
        <w:br/>
        <w:t>(20240128, '2024-01-28', 7, 'Sunday', 'January'),</w:t>
      </w:r>
      <w:r>
        <w:br/>
        <w:t>(20240129, '2024-01-29', 1, 'Monday', 'January'),</w:t>
      </w:r>
      <w:r>
        <w:br/>
        <w:t>(20240130, '2024-01-30', 2, 'Tuesday', 'January'),</w:t>
      </w:r>
      <w:r>
        <w:br/>
        <w:t>(20240131, '2024-01-31', 3, 'Wednesday', 'January'),</w:t>
      </w:r>
      <w:r>
        <w:br/>
        <w:t>(20240201, '2024-02-01', 4, 'Thursday', 'February'),</w:t>
      </w:r>
      <w:r>
        <w:br/>
      </w:r>
      <w:r>
        <w:lastRenderedPageBreak/>
        <w:t>(20240202, '2024-02-02', 5, 'Friday', 'February'),</w:t>
      </w:r>
      <w:r>
        <w:br/>
        <w:t>(20240203, '2024-02-03', 6, 'Saturday', 'February'),</w:t>
      </w:r>
      <w:r>
        <w:br/>
        <w:t>(20240204, '2024-02-04', 7, 'Sunday', 'February'),</w:t>
      </w:r>
      <w:r>
        <w:br/>
        <w:t>(20240205, '2024-02-05', 1, 'Monday', 'February'),</w:t>
      </w:r>
      <w:r>
        <w:br/>
        <w:t>(20240206, '2024-02-06', 2, 'Tuesday', 'February'),</w:t>
      </w:r>
      <w:r>
        <w:br/>
        <w:t>(20240207, '2024-02-07', 3, 'Wednesday', 'February'),</w:t>
      </w:r>
      <w:r>
        <w:br/>
        <w:t>(20240208, '2024-02-08', 4, 'Thursday', 'February'),</w:t>
      </w:r>
      <w:r>
        <w:br/>
        <w:t>(20240209, '2024-02-09', 5, 'Friday', 'February'),</w:t>
      </w:r>
      <w:r>
        <w:br/>
        <w:t>(20240210, '2024-02-10', 6, 'Saturday', 'February'),</w:t>
      </w:r>
      <w:r>
        <w:br/>
        <w:t>(20240211, '2024-02-11', 7, 'Sunday', 'February'),</w:t>
      </w:r>
      <w:r>
        <w:br/>
        <w:t>(20240212, '2024-02-12', 1, 'Monday', 'February'),</w:t>
      </w:r>
      <w:r>
        <w:br/>
        <w:t>(20240213, '2024-02-13', 2, 'Tuesday', 'February'),</w:t>
      </w:r>
      <w:r>
        <w:br/>
        <w:t>(20240214, '2024-02-14', 3, 'Wednesday', 'February'),</w:t>
      </w:r>
      <w:r>
        <w:br/>
        <w:t>(20240215, '2024-02-15', 4, 'Thursday', 'February'),</w:t>
      </w:r>
      <w:r>
        <w:br/>
        <w:t>(20240216, '2024-02-16', 5, 'Friday', 'February'),</w:t>
      </w:r>
      <w:r>
        <w:br/>
        <w:t>(20240217, '2024-02-17', 6, 'Saturday', 'February'),</w:t>
      </w:r>
      <w:r>
        <w:br/>
        <w:t>(20240218, '2024-02-18', 7, 'Sunday', 'February'),</w:t>
      </w:r>
      <w:r>
        <w:br/>
        <w:t>(20240219, '2024-02-19', 1, 'Monday', 'February'),</w:t>
      </w:r>
      <w:r>
        <w:br/>
        <w:t>(20240220, '2024-02-20', 2, 'Tuesday', 'February'),</w:t>
      </w:r>
      <w:r>
        <w:br/>
        <w:t>(20240221, '2024-02-21', 3, 'Wednesday', 'February'),</w:t>
      </w:r>
      <w:r>
        <w:br/>
        <w:t>(20240222, '2024-02-22', 4, 'Thursday', 'February'),</w:t>
      </w:r>
      <w:r>
        <w:br/>
        <w:t>(20240223, '2024-02-23', 5, 'Friday', 'February'),</w:t>
      </w:r>
      <w:r>
        <w:br/>
        <w:t>(20240224, '2024-02-24', 6, 'Saturday', 'February'),</w:t>
      </w:r>
      <w:r>
        <w:br/>
        <w:t>(20240225, '2024-02-25', 7, 'Sunday', 'February'),</w:t>
      </w:r>
      <w:r>
        <w:br/>
        <w:t>(20240226, '2024-02-26', 1, 'Monday', 'February'),</w:t>
      </w:r>
      <w:r>
        <w:br/>
        <w:t>(20240227, '2024-02-27', 2, 'Tuesday', 'February'),</w:t>
      </w:r>
      <w:r>
        <w:br/>
        <w:t>(20240228, '2024-02-28', 3, 'Wednesday', 'February'),</w:t>
      </w:r>
      <w:r>
        <w:br/>
        <w:t>(20240229, '2024-02-29', 4, 'Thursday', 'February'),</w:t>
      </w:r>
      <w:r>
        <w:br/>
        <w:t>(20240301, '2024-03-01', 5, 'Friday', 'March'),</w:t>
      </w:r>
      <w:r>
        <w:br/>
        <w:t>(20240302, '2024-03-02', 6, 'Saturday', 'March'),</w:t>
      </w:r>
      <w:r>
        <w:br/>
        <w:t>(20240303, '2024-03-03', 7, 'Sunday', 'March'),</w:t>
      </w:r>
      <w:r>
        <w:br/>
        <w:t>(20240304, '2024-03-04', 1, 'Monday', 'March'),</w:t>
      </w:r>
      <w:r>
        <w:br/>
        <w:t>(20240305, '2024-03-05', 2, 'Tuesday', 'March'),</w:t>
      </w:r>
      <w:r>
        <w:br/>
        <w:t>(20240306, '2024-03-06', 3, 'Wednesday', 'March'),</w:t>
      </w:r>
      <w:r>
        <w:br/>
        <w:t>(20240307, '2024-03-07', 4, 'Thursday', 'March'),</w:t>
      </w:r>
      <w:r>
        <w:br/>
        <w:t>(20240308, '2024-03-08', 5, 'Friday', 'March'),</w:t>
      </w:r>
      <w:r>
        <w:br/>
        <w:t>(20240309, '2024-03-09', 6, 'Saturday', 'March'),</w:t>
      </w:r>
      <w:r>
        <w:br/>
        <w:t>(20240310, '2024-03-10', 7, 'Sunday', 'March'),</w:t>
      </w:r>
      <w:r>
        <w:br/>
        <w:t>(20240311, '2024-03-11', 1, 'Monday', 'March'),</w:t>
      </w:r>
      <w:r>
        <w:br/>
        <w:t>(20240312, '2024-03-12', 2, 'Tuesday', 'March'),</w:t>
      </w:r>
      <w:r>
        <w:br/>
        <w:t>(20240313, '2024-03-13', 3, 'Wednesday', 'March'),</w:t>
      </w:r>
      <w:r>
        <w:br/>
        <w:t>(20240314, '2024-03-14', 4, 'Thursday', 'March'),</w:t>
      </w:r>
      <w:r>
        <w:br/>
        <w:t>(20240315, '2024-03-15', 5, 'Friday', 'March'),</w:t>
      </w:r>
      <w:r>
        <w:br/>
      </w:r>
      <w:r>
        <w:lastRenderedPageBreak/>
        <w:t>(20240316, '2024-03-16', 6, 'Saturday', 'March'),</w:t>
      </w:r>
      <w:r>
        <w:br/>
        <w:t>(20240317, '2024-03-17', 7, 'Sunday', 'March'),</w:t>
      </w:r>
      <w:r>
        <w:br/>
        <w:t>(20240318, '2024-03-18', 1, 'Monday', 'March'),</w:t>
      </w:r>
      <w:r>
        <w:br/>
        <w:t>(20240319, '2024-03-19', 2, 'Tuesday', 'March'),</w:t>
      </w:r>
      <w:r>
        <w:br/>
        <w:t>(20240320, '2024-03-20', 3, 'Wednesday', 'March'),</w:t>
      </w:r>
      <w:r>
        <w:br/>
        <w:t>(20240321, '2024-03-21', 4, 'Thursday', 'March'),</w:t>
      </w:r>
      <w:r>
        <w:br/>
        <w:t>(20240322, '2024-03-22', 5, 'Friday', 'March'),</w:t>
      </w:r>
      <w:r>
        <w:br/>
        <w:t>(20240323, '2024-03-23', 6, 'Saturday', 'March'),</w:t>
      </w:r>
      <w:r>
        <w:br/>
        <w:t>(20240324, '2024-03-24', 7, 'Sunday', 'March'),</w:t>
      </w:r>
      <w:r>
        <w:br/>
        <w:t>(20240325, '2024-03-25', 1, 'Monday', 'March'),</w:t>
      </w:r>
      <w:r>
        <w:br/>
        <w:t>(20240326, '2024-03-26', 2, 'Tuesday', 'March'),</w:t>
      </w:r>
      <w:r>
        <w:br/>
        <w:t>(20240327, '2024-03-27', 3, 'Wednesday', 'March'),</w:t>
      </w:r>
      <w:r>
        <w:br/>
        <w:t>(20240328, '2024-03-28', 4, 'Thursday', 'March'),</w:t>
      </w:r>
      <w:r>
        <w:br/>
        <w:t>(20240329, '2024-03-29', 5, 'Friday', 'March'),</w:t>
      </w:r>
      <w:r>
        <w:br/>
        <w:t>(20240330, '2024-03-30', 6, 'Saturday', 'March'),</w:t>
      </w:r>
      <w:r>
        <w:br/>
        <w:t>(20240331, '2024-03-31', 7, 'Sunday', 'March'),</w:t>
      </w:r>
      <w:r>
        <w:br/>
        <w:t>(20240401, '2024-04-01', 1, 'Monday', 'April'),</w:t>
      </w:r>
      <w:r>
        <w:br/>
        <w:t>(20240402, '2024-04-02', 2, 'Tuesday', 'April'),</w:t>
      </w:r>
      <w:r>
        <w:br/>
        <w:t>(20240403, '2024-04-03', 3, 'Wednesday', 'April'),</w:t>
      </w:r>
      <w:r>
        <w:br/>
        <w:t>(20240404, '2024-04-04', 4, 'Thursday', 'April'),</w:t>
      </w:r>
      <w:r>
        <w:br/>
        <w:t>(20240405, '2024-04-05', 5, 'Friday', 'April'),</w:t>
      </w:r>
      <w:r>
        <w:br/>
        <w:t>(20240406, '2024-04-06', 6, 'Saturday', 'April'),</w:t>
      </w:r>
      <w:r>
        <w:br/>
        <w:t>(20240407, '2024-04-07', 7, 'Sunday', 'April'),</w:t>
      </w:r>
      <w:r>
        <w:br/>
        <w:t>(20240408, '2024-04-08', 1, 'Monday', 'April'),</w:t>
      </w:r>
      <w:r>
        <w:br/>
        <w:t>(20240409, '2024-04-09', 2, 'Tuesday', 'April'),</w:t>
      </w:r>
      <w:r>
        <w:br/>
        <w:t>(20240410, '2024-04-10', 3, 'Wednesday', 'April'),</w:t>
      </w:r>
      <w:r>
        <w:br/>
        <w:t>(20240411, '2024-04-11', 4, 'Thursday', 'April'),</w:t>
      </w:r>
      <w:r>
        <w:br/>
        <w:t>(20240412, '2024-04-12', 5, 'Friday', 'April'),</w:t>
      </w:r>
      <w:r>
        <w:br/>
        <w:t>(20240413, '2024-04-13', 6, 'Saturday', 'April'),</w:t>
      </w:r>
      <w:r>
        <w:br/>
        <w:t>(20240414, '2024-04-14', 7, 'Sunday', 'April'),</w:t>
      </w:r>
      <w:r>
        <w:br/>
        <w:t>(20240415, '2024-04-15', 1, 'Monday', 'April'),</w:t>
      </w:r>
      <w:r>
        <w:br/>
        <w:t>(20240416, '2024-04-16', 2, 'Tuesday', 'April'),</w:t>
      </w:r>
      <w:r>
        <w:br/>
        <w:t>(20240417, '2024-04-17', 3, 'Wednesday', 'April'),</w:t>
      </w:r>
      <w:r>
        <w:br/>
        <w:t>(20240418, '2024-04-18', 4, 'Thursday', 'April'),</w:t>
      </w:r>
      <w:r>
        <w:br/>
        <w:t>(20240419, '2024-04-19', 5, 'Friday', 'April'),</w:t>
      </w:r>
      <w:r>
        <w:br/>
        <w:t>(20240420, '2024-04-20', 6, 'Saturday', 'April'),</w:t>
      </w:r>
      <w:r>
        <w:br/>
        <w:t>(20240421, '2024-04-21', 7, 'Sunday', 'April'),</w:t>
      </w:r>
      <w:r>
        <w:br/>
        <w:t>(20240422, '2024-04-22', 1, 'Monday', 'April'),</w:t>
      </w:r>
      <w:r>
        <w:br/>
        <w:t>(20240423, '2024-04-23', 2, 'Tuesday', 'April'),</w:t>
      </w:r>
      <w:r>
        <w:br/>
        <w:t>(20240424, '2024-04-24', 3, 'Wednesday', 'April'),</w:t>
      </w:r>
      <w:r>
        <w:br/>
        <w:t>(20240425, '2024-04-25', 4, 'Thursday', 'April'),</w:t>
      </w:r>
      <w:r>
        <w:br/>
        <w:t>(20240426, '2024-04-26', 5, 'Friday', 'April'),</w:t>
      </w:r>
      <w:r>
        <w:br/>
        <w:t>(20240427, '2024-04-27', 6, 'Saturday', 'April'),</w:t>
      </w:r>
      <w:r>
        <w:br/>
      </w:r>
      <w:r>
        <w:lastRenderedPageBreak/>
        <w:t>(20240428, '2024-04-28', 7, 'Sunday', 'April'),</w:t>
      </w:r>
      <w:r>
        <w:br/>
        <w:t>(20240429, '2024-04-29', 1, 'Monday', 'April'),</w:t>
      </w:r>
      <w:r>
        <w:br/>
        <w:t>(20240430, '2024-04-30', 2, 'Tuesday', 'April'),</w:t>
      </w:r>
      <w:r>
        <w:br/>
        <w:t>(20240501, '2024-05-01', 3, 'Wednesday', 'May'),</w:t>
      </w:r>
      <w:r>
        <w:br/>
        <w:t>(20240502, '2024-05-02', 4, 'Thursday', 'May'),</w:t>
      </w:r>
      <w:r>
        <w:br/>
        <w:t>(20240503, '2024-05-03', 5, 'Friday', 'May'),</w:t>
      </w:r>
      <w:r>
        <w:br/>
        <w:t>(20240504, '2024-05-04', 6, 'Saturday', 'May'),</w:t>
      </w:r>
      <w:r>
        <w:br/>
        <w:t>(20240505, '2024-05-05', 7, 'Sunday', 'May'),</w:t>
      </w:r>
      <w:r>
        <w:br/>
        <w:t>(20240506, '2024-05-06', 1, 'Monday', 'May'),</w:t>
      </w:r>
      <w:r>
        <w:br/>
        <w:t>(20240507, '2024-05-07', 2, 'Tuesday', 'May'),</w:t>
      </w:r>
      <w:r>
        <w:br/>
        <w:t>(20240508, '2024-05-08', 3, 'Wednesday', 'May'),</w:t>
      </w:r>
      <w:r>
        <w:br/>
        <w:t>(20240509, '2024-05-09', 4, 'Thursday', 'May'),</w:t>
      </w:r>
      <w:r>
        <w:br/>
        <w:t>(20240510, '2024-05-10', 5, 'Friday', 'May'),</w:t>
      </w:r>
      <w:r>
        <w:br/>
        <w:t>(20240511, '2024-05-11', 6, 'Saturday', 'May'),</w:t>
      </w:r>
      <w:r>
        <w:br/>
        <w:t>(20240512, '2024-05-12', 7, 'Sunday', 'May'),</w:t>
      </w:r>
      <w:r>
        <w:br/>
        <w:t>(20240513, '2024-05-13', 1, 'Monday', 'May'),</w:t>
      </w:r>
      <w:r>
        <w:br/>
        <w:t>(20240514, '2024-05-14', 2, 'Tuesday', 'May'),</w:t>
      </w:r>
      <w:r>
        <w:br/>
        <w:t>(20240515, '2024-05-15', 3, 'Wednesday', 'May'),</w:t>
      </w:r>
      <w:r>
        <w:br/>
        <w:t>(20240516, '2024-05-16', 4, 'Thursday', 'May'),</w:t>
      </w:r>
      <w:r>
        <w:br/>
        <w:t>(20240517, '2024-05-17', 5, 'Friday', 'May'),</w:t>
      </w:r>
      <w:r>
        <w:br/>
        <w:t>(20240518, '2024-05-18', 6, 'Saturday', 'May'),</w:t>
      </w:r>
      <w:r>
        <w:br/>
        <w:t>(20240519, '2024-05-19', 7, 'Sunday', 'May'),</w:t>
      </w:r>
      <w:r>
        <w:br/>
        <w:t>(20240520, '2024-05-20', 1, 'Monday', 'May'),</w:t>
      </w:r>
      <w:r>
        <w:br/>
        <w:t>(20240521, '2024-05-21', 2, 'Tuesday', 'May'),</w:t>
      </w:r>
      <w:r>
        <w:br/>
        <w:t>(20240522, '2024-05-22', 3, 'Wednesday', 'May'),</w:t>
      </w:r>
      <w:r>
        <w:br/>
        <w:t>(20240523, '2024-05-23', 4, 'Thursday', 'May'),</w:t>
      </w:r>
      <w:r>
        <w:br/>
        <w:t>(20240524, '2024-05-24', 5, 'Friday', 'May'),</w:t>
      </w:r>
      <w:r>
        <w:br/>
        <w:t>(20240525, '2024-05-25', 6, 'Saturday', 'May'),</w:t>
      </w:r>
      <w:r>
        <w:br/>
        <w:t>(20240526, '2024-05-26', 7, 'Sunday', 'May'),</w:t>
      </w:r>
      <w:r>
        <w:br/>
        <w:t>(20240527, '2024-05-27', 1, 'Monday', 'May'),</w:t>
      </w:r>
      <w:r>
        <w:br/>
        <w:t>(20240528, '2024-05-28', 2, 'Tuesday', 'May'),</w:t>
      </w:r>
      <w:r>
        <w:br/>
        <w:t>(20240529, '2024-05-29', 3, 'Wednesday', 'May'),</w:t>
      </w:r>
      <w:r>
        <w:br/>
        <w:t>(20240530, '2024-05-30', 4, 'Thursday', 'May'),</w:t>
      </w:r>
      <w:r>
        <w:br/>
        <w:t>(20240531, '2024-05-31', 5, 'Friday', 'May'),</w:t>
      </w:r>
      <w:r>
        <w:br/>
        <w:t>(20240601, '2024-06-01', 6, 'Saturday', 'June'),</w:t>
      </w:r>
      <w:r>
        <w:br/>
        <w:t>(20240602, '2024-06-02', 7, 'Sunday', 'June'),</w:t>
      </w:r>
      <w:r>
        <w:br/>
        <w:t>(20240603, '2024-06-03', 1, 'Monday', 'June'),</w:t>
      </w:r>
      <w:r>
        <w:br/>
        <w:t>(20240604, '2024-06-04', 2, 'Tuesday', 'June'),</w:t>
      </w:r>
      <w:r>
        <w:br/>
        <w:t>(20240605, '2024-06-05', 3, 'Wednesday', 'June'),</w:t>
      </w:r>
      <w:r>
        <w:br/>
        <w:t>(20240606, '2024-06-06', 4, 'Thursday', 'June'),</w:t>
      </w:r>
      <w:r>
        <w:br/>
        <w:t>(20240607, '2024-06-07', 5, 'Friday', 'June'),</w:t>
      </w:r>
      <w:r>
        <w:br/>
        <w:t>(20240608, '2024-06-08', 6, 'Saturday', 'June'),</w:t>
      </w:r>
      <w:r>
        <w:br/>
        <w:t>(20240609, '2024-06-09', 7, 'Sunday', 'June'),</w:t>
      </w:r>
      <w:r>
        <w:br/>
      </w:r>
      <w:r>
        <w:lastRenderedPageBreak/>
        <w:t>(20240610, '2024-06-10', 1, 'Monday', 'June'),</w:t>
      </w:r>
      <w:r>
        <w:br/>
        <w:t>(20240611, '2024-06-11', 2, 'Tuesday', 'June'),</w:t>
      </w:r>
      <w:r>
        <w:br/>
        <w:t>(20240612, '2024-06-12', 3, 'Wednesday', 'June'),</w:t>
      </w:r>
      <w:r>
        <w:br/>
        <w:t>(20240613, '2024-06-13', 4, 'Thursday', 'June'),</w:t>
      </w:r>
      <w:r>
        <w:br/>
        <w:t>(20240614, '2024-06-14', 5, 'Friday', 'June'),</w:t>
      </w:r>
      <w:r>
        <w:br/>
        <w:t>(20240615, '2024-06-15', 6, 'Saturday', 'June'),</w:t>
      </w:r>
      <w:r>
        <w:br/>
        <w:t>(20240616, '2024-06-16', 7, 'Sunday', 'June'),</w:t>
      </w:r>
      <w:r>
        <w:br/>
        <w:t>(20240617, '2024-06-17', 1, 'Monday', 'June'),</w:t>
      </w:r>
      <w:r>
        <w:br/>
        <w:t>(20240618, '2024-06-18', 2, 'Tuesday', 'June'),</w:t>
      </w:r>
      <w:r>
        <w:br/>
        <w:t>(20240619, '2024-06-19', 3, 'Wednesday', 'June'),</w:t>
      </w:r>
      <w:r>
        <w:br/>
        <w:t>(20240620, '2024-06-20', 4, 'Thursday', 'June'),</w:t>
      </w:r>
      <w:r>
        <w:br/>
        <w:t>(20240621, '2024-06-21', 5, 'Friday', 'June'),</w:t>
      </w:r>
      <w:r>
        <w:br/>
        <w:t>(20240622, '2024-06-22', 6, 'Saturday', 'June'),</w:t>
      </w:r>
      <w:r>
        <w:br/>
        <w:t>(20240623, '2024-06-23', 7, 'Sunday', 'June'),</w:t>
      </w:r>
      <w:r>
        <w:br/>
        <w:t>(20240624, '2024-06-24', 1, 'Monday', 'June'),</w:t>
      </w:r>
      <w:r>
        <w:br/>
        <w:t>(20240625, '2024-06-25', 2, 'Tuesday', 'June'),</w:t>
      </w:r>
      <w:r>
        <w:br/>
        <w:t>(20240626, '2024-06-26', 3, 'Wednesday', 'June'),</w:t>
      </w:r>
      <w:r>
        <w:br/>
        <w:t>(20240627, '2024-06-27', 4, 'Thursday', 'June'),</w:t>
      </w:r>
      <w:r>
        <w:br/>
        <w:t>(20240628, '2024-06-28', 5, 'Friday', 'June'),</w:t>
      </w:r>
      <w:r>
        <w:br/>
        <w:t>(20240629, '2024-06-29', 6, 'Saturday', 'June'),</w:t>
      </w:r>
      <w:r>
        <w:br/>
        <w:t>(20240630, '2024-06-30', 7, 'Sunday', 'June'),</w:t>
      </w:r>
      <w:r>
        <w:br/>
        <w:t>(20240701, '2024-07-01', 1, 'Monday', 'July'),</w:t>
      </w:r>
      <w:r>
        <w:br/>
        <w:t>(20240702, '2024-07-02', 2, 'Tuesday', 'July'),</w:t>
      </w:r>
      <w:r>
        <w:br/>
        <w:t>(20240703, '2024-07-03', 3, 'Wednesday', 'July'),</w:t>
      </w:r>
      <w:r>
        <w:br/>
        <w:t>(20240704, '2024-07-04', 4, 'Thursday', 'July'),</w:t>
      </w:r>
      <w:r>
        <w:br/>
        <w:t>(20240705, '2024-07-05', 5, 'Friday', 'July'),</w:t>
      </w:r>
      <w:r>
        <w:br/>
        <w:t>(20240706, '2024-07-06', 6, 'Saturday', 'July'),</w:t>
      </w:r>
      <w:r>
        <w:br/>
        <w:t>(20240707, '2024-07-07', 7, 'Sunday', 'July'),</w:t>
      </w:r>
      <w:r>
        <w:br/>
        <w:t>(20240708, '2024-07-08', 1, 'Monday', 'July'),</w:t>
      </w:r>
      <w:r>
        <w:br/>
        <w:t>(20240709, '2024-07-09', 2, 'Tuesday', 'July'),</w:t>
      </w:r>
      <w:r>
        <w:br/>
        <w:t>(20240710, '2024-07-10', 3, 'Wednesday', 'July'),</w:t>
      </w:r>
      <w:r>
        <w:br/>
        <w:t>(20240711, '2024-07-11', 4, 'Thursday', 'July'),</w:t>
      </w:r>
      <w:r>
        <w:br/>
        <w:t>(20240712, '2024-07-12', 5, 'Friday', 'July'),</w:t>
      </w:r>
      <w:r>
        <w:br/>
        <w:t>(20240713, '2024-07-13', 6, 'Saturday', 'July'),</w:t>
      </w:r>
      <w:r>
        <w:br/>
        <w:t>(20240714, '2024-07-14', 7, 'Sunday', 'July'),</w:t>
      </w:r>
      <w:r>
        <w:br/>
        <w:t>(20240715, '2024-07-15', 1, 'Monday', 'July'),</w:t>
      </w:r>
      <w:r>
        <w:br/>
        <w:t>(20240716, '2024-07-16', 2, 'Tuesday', 'July'),</w:t>
      </w:r>
      <w:r>
        <w:br/>
        <w:t>(20240717, '2024-07-17', 3, 'Wednesday', 'July'),</w:t>
      </w:r>
      <w:r>
        <w:br/>
        <w:t>(20240718, '2024-07-18', 4, 'Thursday', 'July'),</w:t>
      </w:r>
      <w:r>
        <w:br/>
        <w:t>(20240719, '2024-07-19', 5, 'Friday', 'July'),</w:t>
      </w:r>
      <w:r>
        <w:br/>
        <w:t>(20240720, '2024-07-20', 6, 'Saturday', 'July'),</w:t>
      </w:r>
      <w:r>
        <w:br/>
        <w:t>(20240721, '2024-07-21', 7, 'Sunday', 'July'),</w:t>
      </w:r>
      <w:r>
        <w:br/>
        <w:t>(20240722, '2024-07-22', 1, 'Monday', 'July'),</w:t>
      </w:r>
      <w:r>
        <w:br/>
      </w:r>
      <w:r>
        <w:lastRenderedPageBreak/>
        <w:t>(20240723, '2024-07-23', 2, 'Tuesday', 'July'),</w:t>
      </w:r>
      <w:r>
        <w:br/>
        <w:t>(20240724, '2024-07-24', 3, 'Wednesday', 'July'),</w:t>
      </w:r>
      <w:r>
        <w:br/>
        <w:t>(20240725, '2024-07-25', 4, 'Thursday', 'July'),</w:t>
      </w:r>
      <w:r>
        <w:br/>
        <w:t>(20240726, '2024-07-26', 5, 'Friday', 'July'),</w:t>
      </w:r>
      <w:r>
        <w:br/>
        <w:t>(20240727, '2024-07-27', 6, 'Saturday', 'July'),</w:t>
      </w:r>
      <w:r>
        <w:br/>
        <w:t>(20240728, '2024-07-28', 7, 'Sunday', 'July'),</w:t>
      </w:r>
      <w:r>
        <w:br/>
        <w:t>(20240729, '2024-07-29', 1, 'Monday', 'July'),</w:t>
      </w:r>
      <w:r>
        <w:br/>
        <w:t>(20240730, '2024-07-30', 2, 'Tuesday', 'July'),</w:t>
      </w:r>
      <w:r>
        <w:br/>
        <w:t>(20240731, '2024-07-31', 3, 'Wednesday', 'July'),</w:t>
      </w:r>
      <w:r>
        <w:br/>
        <w:t>(20240801, '2024-08-01', 4, 'Thursday', 'August'),</w:t>
      </w:r>
      <w:r>
        <w:br/>
        <w:t>(20240802, '2024-08-02', 5, 'Friday', 'August'),</w:t>
      </w:r>
      <w:r>
        <w:br/>
        <w:t>(20240803, '2024-08-03', 6, 'Saturday', 'August'),</w:t>
      </w:r>
      <w:r>
        <w:br/>
        <w:t>(20240804, '2024-08-04', 7, 'Sunday', 'August'),</w:t>
      </w:r>
      <w:r>
        <w:br/>
        <w:t>(20240805, '2024-08-05', 1, 'Monday', 'August'),</w:t>
      </w:r>
      <w:r>
        <w:br/>
        <w:t>(20240806, '2024-08-06', 2, 'Tuesday', 'August'),</w:t>
      </w:r>
      <w:r>
        <w:br/>
        <w:t>(20240807, '2024-08-07', 3, 'Wednesday', 'August'),</w:t>
      </w:r>
      <w:r>
        <w:br/>
        <w:t>(20240808, '2024-08-08', 4, 'Thursday', 'August'),</w:t>
      </w:r>
      <w:r>
        <w:br/>
        <w:t>(20240809, '2024-08-09', 5, 'Friday', 'August'),</w:t>
      </w:r>
      <w:r>
        <w:br/>
        <w:t>(20240810, '2024-08-10', 6, 'Saturday', 'August'),</w:t>
      </w:r>
      <w:r>
        <w:br/>
        <w:t>(20240811, '2024-08-11', 7, 'Sunday', 'August'),</w:t>
      </w:r>
      <w:r>
        <w:br/>
        <w:t>(20240812, '2024-08-12', 1, 'Monday', 'August'),</w:t>
      </w:r>
      <w:r>
        <w:br/>
        <w:t>(20240813, '2024-08-13', 2, 'Tuesday', 'August'),</w:t>
      </w:r>
      <w:r>
        <w:br/>
        <w:t>(20240814, '2024-08-14', 3, 'Wednesday', 'August'),</w:t>
      </w:r>
      <w:r>
        <w:br/>
        <w:t>(20240815, '2024-08-15', 4, 'Thursday', 'August'),</w:t>
      </w:r>
      <w:r>
        <w:br/>
        <w:t>(20240816, '2024-08-16', 5, 'Friday', 'August'),</w:t>
      </w:r>
      <w:r>
        <w:br/>
        <w:t>(20240817, '2024-08-17', 6, 'Saturday', 'August'),</w:t>
      </w:r>
      <w:r>
        <w:br/>
        <w:t>(20240818, '2024-08-18', 7, 'Sunday', 'August'),</w:t>
      </w:r>
      <w:r>
        <w:br/>
        <w:t>(20240819, '2024-08-19', 1, 'Monday', 'August'),</w:t>
      </w:r>
      <w:r>
        <w:br/>
        <w:t>(20240820, '2024-08-20', 2, 'Tuesday', 'August'),</w:t>
      </w:r>
      <w:r>
        <w:br/>
        <w:t>(20240821, '2024-08-21', 3, 'Wednesday', 'August'),</w:t>
      </w:r>
      <w:r>
        <w:br/>
        <w:t>(20240822, '2024-08-22', 4, 'Thursday', 'August'),</w:t>
      </w:r>
      <w:r>
        <w:br/>
        <w:t>(20240823, '2024-08-23', 5, 'Friday', 'August'),</w:t>
      </w:r>
      <w:r>
        <w:br/>
        <w:t>(20240824, '2024-08-24', 6, 'Saturday', 'August'),</w:t>
      </w:r>
      <w:r>
        <w:br/>
        <w:t>(20240825, '2024-08-25', 7, 'Sunday', 'August'),</w:t>
      </w:r>
      <w:r>
        <w:br/>
        <w:t>(20240826, '2024-08-26', 1, 'Monday', 'August'),</w:t>
      </w:r>
      <w:r>
        <w:br/>
        <w:t>(20240827, '2024-08-27', 2, 'Tuesday', 'August'),</w:t>
      </w:r>
      <w:r>
        <w:br/>
        <w:t>(20240828, '2024-08-28', 3, 'Wednesday', 'August'),</w:t>
      </w:r>
      <w:r>
        <w:br/>
        <w:t>(20240829, '2024-08-29', 4, 'Thursday', 'August'),</w:t>
      </w:r>
      <w:r>
        <w:br/>
        <w:t>(20240830, '2024-08-30', 5, 'Friday', 'August'),</w:t>
      </w:r>
      <w:r>
        <w:br/>
        <w:t>(20240831, '2024-08-31', 6, 'Saturday', 'August'),</w:t>
      </w:r>
      <w:r>
        <w:br/>
        <w:t>(20240901, '2024-09-01', 7, 'Sunday', 'September'),</w:t>
      </w:r>
      <w:r>
        <w:br/>
        <w:t>(20240902, '2024-09-02', 1, 'Monday', 'September'),</w:t>
      </w:r>
      <w:r>
        <w:br/>
        <w:t>(20240903, '2024-09-03', 2, 'Tuesday', 'September'),</w:t>
      </w:r>
      <w:r>
        <w:br/>
      </w:r>
      <w:r>
        <w:lastRenderedPageBreak/>
        <w:t>(20240904, '2024-09-04', 3, 'Wednesday', 'September'),</w:t>
      </w:r>
      <w:r>
        <w:br/>
        <w:t>(20240905, '2024-09-05', 4, 'Thursday', 'September'),</w:t>
      </w:r>
      <w:r>
        <w:br/>
        <w:t>(20240906, '2024-09-06', 5, 'Friday', 'September'),</w:t>
      </w:r>
      <w:r>
        <w:br/>
        <w:t>(20240907, '2024-09-07', 6, 'Saturday', 'September'),</w:t>
      </w:r>
      <w:r>
        <w:br/>
        <w:t>(20240908, '2024-09-08', 7, 'Sunday', 'September'),</w:t>
      </w:r>
      <w:r>
        <w:br/>
        <w:t>(20240909, '2024-09-09', 1, 'Monday', 'September'),</w:t>
      </w:r>
      <w:r>
        <w:br/>
        <w:t>(20240910, '2024-09-10', 2, 'Tuesday', 'September'),</w:t>
      </w:r>
      <w:r>
        <w:br/>
        <w:t>(20240911, '2024-09-11', 3, 'Wednesday', 'September'),</w:t>
      </w:r>
      <w:r>
        <w:br/>
        <w:t>(20240912, '2024-09-12', 4, 'Thursday', 'September'),</w:t>
      </w:r>
      <w:r>
        <w:br/>
        <w:t>(20240913, '2024-09-13', 5, 'Friday', 'September'),</w:t>
      </w:r>
      <w:r>
        <w:br/>
        <w:t>(20240914, '2024-09-14', 6, 'Saturday', 'September'),</w:t>
      </w:r>
      <w:r>
        <w:br/>
        <w:t>(20240915, '2024-09-15', 7, 'Sunday', 'September'),</w:t>
      </w:r>
      <w:r>
        <w:br/>
        <w:t>(20240916, '2024-09-16', 1, 'Monday', 'September'),</w:t>
      </w:r>
      <w:r>
        <w:br/>
        <w:t>(20240917, '2024-09-17', 2, 'Tuesday', 'September'),</w:t>
      </w:r>
      <w:r>
        <w:br/>
        <w:t>(20240918, '2024-09-18', 3, 'Wednesday', 'September'),</w:t>
      </w:r>
      <w:r>
        <w:br/>
        <w:t>(20240919, '2024-09-19', 4, 'Thursday', 'September'),</w:t>
      </w:r>
      <w:r>
        <w:br/>
        <w:t>(20240920, '2024-09-20', 5, 'Friday', 'September'),</w:t>
      </w:r>
      <w:r>
        <w:br/>
        <w:t>(20240921, '2024-09-21', 6, 'Saturday', 'September'),</w:t>
      </w:r>
      <w:r>
        <w:br/>
        <w:t>(20240922, '2024-09-22', 7, 'Sunday', 'September'),</w:t>
      </w:r>
      <w:r>
        <w:br/>
        <w:t>(20240923, '2024-09-23', 1, 'Monday', 'September'),</w:t>
      </w:r>
      <w:r>
        <w:br/>
        <w:t>(20240924, '2024-09-24', 2, 'Tuesday', 'September'),</w:t>
      </w:r>
      <w:r>
        <w:br/>
        <w:t>(20240925, '2024-09-25', 3, 'Wednesday', 'September'),</w:t>
      </w:r>
      <w:r>
        <w:br/>
        <w:t>(20240926, '2024-09-26', 4, 'Thursday', 'September'),</w:t>
      </w:r>
      <w:r>
        <w:br/>
        <w:t>(20240927, '2024-09-27', 5, 'Friday', 'September'),</w:t>
      </w:r>
      <w:r>
        <w:br/>
        <w:t>(20240928, '2024-09-28', 6, 'Saturday', 'September'),</w:t>
      </w:r>
      <w:r>
        <w:br/>
        <w:t>(20240929, '2024-09-29', 7, 'Sunday', 'September'),</w:t>
      </w:r>
      <w:r>
        <w:br/>
        <w:t>(20240930, '2024-09-30', 1, 'Monday', 'September'),</w:t>
      </w:r>
      <w:r>
        <w:br/>
        <w:t>(20241001, '2024-10-01', 2, 'Tuesday', 'October'),</w:t>
      </w:r>
      <w:r>
        <w:br/>
        <w:t>(20241002, '2024-10-02', 3, 'Wednesday', 'October'),</w:t>
      </w:r>
      <w:r>
        <w:br/>
        <w:t>(20241003, '2024-10-03', 4, 'Thursday', 'October'),</w:t>
      </w:r>
      <w:r>
        <w:br/>
        <w:t>(20241004, '2024-10-04', 5, 'Friday', 'October'),</w:t>
      </w:r>
      <w:r>
        <w:br/>
        <w:t>(20241005, '2024-10-05', 6, 'Saturday', 'October'),</w:t>
      </w:r>
      <w:r>
        <w:br/>
        <w:t>(20241006, '2024-10-06', 7, 'Sunday', 'October'),</w:t>
      </w:r>
      <w:r>
        <w:br/>
        <w:t>(20241007, '2024-10-07', 1, 'Monday', 'October'),</w:t>
      </w:r>
      <w:r>
        <w:br/>
        <w:t>(20241008, '2024-10-08', 2, 'Tuesday', 'October'),</w:t>
      </w:r>
      <w:r>
        <w:br/>
        <w:t>(20241009, '2024-10-09', 3, 'Wednesday', 'October'),</w:t>
      </w:r>
      <w:r>
        <w:br/>
        <w:t>(20241010, '2024-10-10', 4, 'Thursday', 'October'),</w:t>
      </w:r>
      <w:r>
        <w:br/>
        <w:t>(20241011, '2024-10-11', 5, 'Friday', 'October'),</w:t>
      </w:r>
      <w:r>
        <w:br/>
        <w:t>(20241012, '2024-10-12', 6, 'Saturday', 'October'),</w:t>
      </w:r>
      <w:r>
        <w:br/>
        <w:t>(20241013, '2024-10-13', 7, 'Sunday', 'October'),</w:t>
      </w:r>
      <w:r>
        <w:br/>
        <w:t>(20241014, '2024-10-14', 1, 'Monday', 'October'),</w:t>
      </w:r>
      <w:r>
        <w:br/>
        <w:t>(20241015, '2024-10-15', 2, 'Tuesday', 'October'),</w:t>
      </w:r>
      <w:r>
        <w:br/>
        <w:t>(20241016, '2024-10-16', 3, 'Wednesday', 'October'),</w:t>
      </w:r>
      <w:r>
        <w:br/>
      </w:r>
      <w:r>
        <w:lastRenderedPageBreak/>
        <w:t>(20241017, '2024-10-17', 4, 'Thursday', 'October'),</w:t>
      </w:r>
      <w:r>
        <w:br/>
        <w:t>(20241018, '2024-10-18', 5, 'Friday', 'October'),</w:t>
      </w:r>
      <w:r>
        <w:br/>
        <w:t>(20241019, '2024-10-19', 6, 'Saturday', 'October'),</w:t>
      </w:r>
      <w:r>
        <w:br/>
        <w:t>(20241020, '2024-10-20', 7, 'Sunday', 'October'),</w:t>
      </w:r>
      <w:r>
        <w:br/>
        <w:t>(20241021, '2024-10-21', 1, 'Monday', 'October'),</w:t>
      </w:r>
      <w:r>
        <w:br/>
        <w:t>(20241022, '2024-10-22', 2, 'Tuesday', 'October'),</w:t>
      </w:r>
      <w:r>
        <w:br/>
        <w:t>(20241023, '2024-10-23', 3, 'Wednesday', 'October'),</w:t>
      </w:r>
      <w:r>
        <w:br/>
        <w:t>(20241024, '2024-10-24', 4, 'Thursday', 'October'),</w:t>
      </w:r>
      <w:r>
        <w:br/>
        <w:t>(20241025, '2024-10-25', 5, 'Friday', 'October'),</w:t>
      </w:r>
      <w:r>
        <w:br/>
        <w:t>(20241026, '2024-10-26', 6, 'Saturday', 'October');</w:t>
      </w:r>
      <w:r>
        <w:br/>
        <w:t>GO</w:t>
      </w:r>
      <w:r>
        <w:br/>
      </w:r>
    </w:p>
    <w:p w14:paraId="0A267F6F" w14:textId="77777777" w:rsidR="007F3F8F" w:rsidRDefault="00000000">
      <w:r>
        <w:t xml:space="preserve">-- Drop if exists and recreate </w:t>
      </w:r>
      <w:proofErr w:type="spellStart"/>
      <w:r>
        <w:t>FactViewingActivity</w:t>
      </w:r>
      <w:proofErr w:type="spellEnd"/>
      <w:r>
        <w:br/>
        <w:t xml:space="preserve">IF EXISTS (SELECT * FROM </w:t>
      </w:r>
      <w:proofErr w:type="spellStart"/>
      <w:r>
        <w:t>sys.sysobjects</w:t>
      </w:r>
      <w:proofErr w:type="spellEnd"/>
      <w:r>
        <w:t xml:space="preserve"> WHERE name = '</w:t>
      </w:r>
      <w:proofErr w:type="spellStart"/>
      <w:r>
        <w:t>FactViewingActivity</w:t>
      </w:r>
      <w:proofErr w:type="spellEnd"/>
      <w:r>
        <w:t>')</w:t>
      </w:r>
      <w:r>
        <w:br/>
        <w:t xml:space="preserve">DROP TABLE </w:t>
      </w:r>
      <w:proofErr w:type="spellStart"/>
      <w:r>
        <w:t>dbo.FactViewingActivity</w:t>
      </w:r>
      <w:proofErr w:type="spellEnd"/>
      <w:r>
        <w:t>;</w:t>
      </w:r>
      <w:r>
        <w:br/>
        <w:t>GO</w:t>
      </w:r>
      <w:r>
        <w:br/>
      </w:r>
    </w:p>
    <w:p w14:paraId="01F37116" w14:textId="77777777" w:rsidR="007F3F8F" w:rsidRDefault="00000000">
      <w:r>
        <w:t xml:space="preserve">CREATE TABLE </w:t>
      </w:r>
      <w:proofErr w:type="spellStart"/>
      <w:r>
        <w:t>dbo.FactViewingActivity</w:t>
      </w:r>
      <w:proofErr w:type="spellEnd"/>
      <w:r>
        <w:t xml:space="preserve"> (</w:t>
      </w:r>
      <w:r>
        <w:br/>
        <w:t xml:space="preserve">    </w:t>
      </w:r>
      <w:proofErr w:type="spellStart"/>
      <w:r>
        <w:t>ViewingID</w:t>
      </w:r>
      <w:proofErr w:type="spellEnd"/>
      <w:r>
        <w:t xml:space="preserve"> INT NOT NULL,</w:t>
      </w:r>
      <w:r>
        <w:br/>
        <w:t xml:space="preserve">    </w:t>
      </w:r>
      <w:proofErr w:type="spellStart"/>
      <w:r>
        <w:t>ViewDateKey</w:t>
      </w:r>
      <w:proofErr w:type="spellEnd"/>
      <w:r>
        <w:t xml:space="preserve"> INT NOT NULL,</w:t>
      </w:r>
      <w:r>
        <w:br/>
        <w:t xml:space="preserve">    </w:t>
      </w:r>
      <w:proofErr w:type="spellStart"/>
      <w:r>
        <w:t>MovieKey</w:t>
      </w:r>
      <w:proofErr w:type="spellEnd"/>
      <w:r>
        <w:t xml:space="preserve"> INT NOT NULL,</w:t>
      </w:r>
      <w:r>
        <w:br/>
        <w:t xml:space="preserve">    </w:t>
      </w:r>
      <w:proofErr w:type="spellStart"/>
      <w:r>
        <w:t>ViewerKey</w:t>
      </w:r>
      <w:proofErr w:type="spellEnd"/>
      <w:r>
        <w:t xml:space="preserve"> INT NOT NULL,</w:t>
      </w:r>
      <w:r>
        <w:br/>
        <w:t xml:space="preserve">    </w:t>
      </w:r>
      <w:proofErr w:type="spellStart"/>
      <w:r>
        <w:t>DurationWatchedMins</w:t>
      </w:r>
      <w:proofErr w:type="spellEnd"/>
      <w:r>
        <w:t xml:space="preserve"> INT</w:t>
      </w:r>
      <w:r>
        <w:br/>
        <w:t>);</w:t>
      </w:r>
      <w:r>
        <w:br/>
        <w:t>GO</w:t>
      </w:r>
      <w:r>
        <w:br/>
      </w:r>
    </w:p>
    <w:p w14:paraId="73460F76" w14:textId="77777777" w:rsidR="007F3F8F" w:rsidRDefault="00000000">
      <w:r>
        <w:t xml:space="preserve">INSERT INTO </w:t>
      </w:r>
      <w:proofErr w:type="spellStart"/>
      <w:r>
        <w:t>dbo.FactViewingActivity</w:t>
      </w:r>
      <w:proofErr w:type="spellEnd"/>
      <w:r>
        <w:t xml:space="preserve"> VALUES</w:t>
      </w:r>
    </w:p>
    <w:p w14:paraId="61CC2418" w14:textId="77777777" w:rsidR="007F3F8F" w:rsidRDefault="00000000">
      <w:r>
        <w:t>(1001, 20240812, 152, 327, 124),</w:t>
      </w:r>
      <w:r>
        <w:br/>
        <w:t>(1002, 20240629, 217, 171, 137),</w:t>
      </w:r>
      <w:r>
        <w:br/>
        <w:t>(1003, 20240301, 286, 377, 67),</w:t>
      </w:r>
      <w:r>
        <w:br/>
        <w:t>(1004, 20240214, 206, 375, 91),</w:t>
      </w:r>
      <w:r>
        <w:br/>
        <w:t>(1005, 20240220, 146, 166, 83),</w:t>
      </w:r>
      <w:r>
        <w:br/>
        <w:t>(1006, 20240702, 242, 324, 124),</w:t>
      </w:r>
      <w:r>
        <w:br/>
        <w:t>(1007, 20240630, 115, 207, 107),</w:t>
      </w:r>
      <w:r>
        <w:br/>
        <w:t>(1008, 20240630, 32, 300, 74),</w:t>
      </w:r>
      <w:r>
        <w:br/>
        <w:t>(1009, 20240903, 54, 327, 111),</w:t>
      </w:r>
      <w:r>
        <w:br/>
        <w:t>(1010, 20240526, 178, 273, 79),</w:t>
      </w:r>
      <w:r>
        <w:br/>
        <w:t>(1011, 20240804, 215, 102, 129),</w:t>
      </w:r>
      <w:r>
        <w:br/>
        <w:t>(1012, 20240801, 40, 181, 92),</w:t>
      </w:r>
      <w:r>
        <w:br/>
        <w:t>(1013, 20240606, 161, 218, 107),</w:t>
      </w:r>
      <w:r>
        <w:br/>
        <w:t>(1014, 20240318, 149, 192, 86),</w:t>
      </w:r>
      <w:r>
        <w:br/>
      </w:r>
      <w:r>
        <w:lastRenderedPageBreak/>
        <w:t>(1015, 20240816, 269, 296, 146),</w:t>
      </w:r>
      <w:r>
        <w:br/>
        <w:t>(1016, 20240320, 273, 345, 100),</w:t>
      </w:r>
      <w:r>
        <w:br/>
        <w:t>(1017, 20240728, 71, 374, 102),</w:t>
      </w:r>
      <w:r>
        <w:br/>
        <w:t>(1018, 20241022, 111, 168, 103),</w:t>
      </w:r>
      <w:r>
        <w:br/>
        <w:t>(1019, 20240128, 113, 121, 138),</w:t>
      </w:r>
      <w:r>
        <w:br/>
        <w:t>(1020, 20240106, 28, 282, 98),</w:t>
      </w:r>
      <w:r>
        <w:br/>
        <w:t>(1021, 20240213, 145, 233, 86),</w:t>
      </w:r>
      <w:r>
        <w:br/>
        <w:t>(1022, 20240723, 214, 203, 126),</w:t>
      </w:r>
      <w:r>
        <w:br/>
        <w:t>(1023, 20240608, 181, 228, 75),</w:t>
      </w:r>
      <w:r>
        <w:br/>
        <w:t>(1024, 20240612, 130, 185, 72),</w:t>
      </w:r>
      <w:r>
        <w:br/>
        <w:t>(1025, 20240404, 160, 304, 77),</w:t>
      </w:r>
      <w:r>
        <w:br/>
        <w:t>(1026, 20240714, 82, 252, 70),</w:t>
      </w:r>
      <w:r>
        <w:br/>
        <w:t>(1027, 20240911, 59, 333, 118),</w:t>
      </w:r>
      <w:r>
        <w:br/>
        <w:t>(1028, 20240812, 254, 132, 117),</w:t>
      </w:r>
      <w:r>
        <w:br/>
        <w:t>(1029, 20240520, 49, 116, 145),</w:t>
      </w:r>
      <w:r>
        <w:br/>
        <w:t>(1030, 20240705, 53, 210, 97),</w:t>
      </w:r>
      <w:r>
        <w:br/>
        <w:t>(1031, 20240604, 192, 251, 97),</w:t>
      </w:r>
      <w:r>
        <w:br/>
        <w:t>(1032, 20240927, 264, 128, 114),</w:t>
      </w:r>
      <w:r>
        <w:br/>
        <w:t>(1033, 20240916, 100, 266, 80),</w:t>
      </w:r>
      <w:r>
        <w:br/>
        <w:t>(1034, 20240925, 209, 176, 145),</w:t>
      </w:r>
      <w:r>
        <w:br/>
        <w:t>(1035, 20240411, 214, 175, 64),</w:t>
      </w:r>
      <w:r>
        <w:br/>
        <w:t>(1036, 20240104, 238, 288, 77),</w:t>
      </w:r>
      <w:r>
        <w:br/>
        <w:t>(1037, 20240717, 279, 298, 74),</w:t>
      </w:r>
      <w:r>
        <w:br/>
        <w:t>(1038, 20240328, 73, 391, 129),</w:t>
      </w:r>
      <w:r>
        <w:br/>
        <w:t>(1039, 20240527, 151, 117, 105),</w:t>
      </w:r>
      <w:r>
        <w:br/>
        <w:t>(1040, 20240816, 245, 172, 97),</w:t>
      </w:r>
      <w:r>
        <w:br/>
        <w:t>(1041, 20240529, 221, 114, 83),</w:t>
      </w:r>
      <w:r>
        <w:br/>
        <w:t>(1042, 20241011, 84, 370, 78),</w:t>
      </w:r>
      <w:r>
        <w:br/>
        <w:t>(1043, 20240526, 194, 300, 135),</w:t>
      </w:r>
      <w:r>
        <w:br/>
        <w:t>(1044, 20240207, 75, 154, 82),</w:t>
      </w:r>
      <w:r>
        <w:br/>
        <w:t>(1045, 20241002, 297, 264, 110),</w:t>
      </w:r>
      <w:r>
        <w:br/>
        <w:t>(1046, 20240318, 235, 113, 63),</w:t>
      </w:r>
      <w:r>
        <w:br/>
        <w:t>(1047, 20240720, 134, 194, 113),</w:t>
      </w:r>
      <w:r>
        <w:br/>
        <w:t>(1048, 20241025, 126, 207, 113),</w:t>
      </w:r>
      <w:r>
        <w:br/>
        <w:t>(1049, 20240209, 231, 133, 135),</w:t>
      </w:r>
      <w:r>
        <w:br/>
        <w:t>(1050, 20240910, 47, 213, 138),</w:t>
      </w:r>
      <w:r>
        <w:br/>
        <w:t>(1051, 20240813, 289, 112, 132),</w:t>
      </w:r>
      <w:r>
        <w:br/>
        <w:t>(1052, 20241015, 256, 256, 118),</w:t>
      </w:r>
      <w:r>
        <w:br/>
        <w:t>(1053, 20240429, 72, 384, 123),</w:t>
      </w:r>
      <w:r>
        <w:br/>
        <w:t>(1054, 20240617, 1, 182, 97),</w:t>
      </w:r>
      <w:r>
        <w:br/>
        <w:t>(1055, 20240516, 59, 373, 139),</w:t>
      </w:r>
      <w:r>
        <w:br/>
        <w:t>(1056, 20241011, 66, 365, 117),</w:t>
      </w:r>
      <w:r>
        <w:br/>
        <w:t>(1057, 20240322, 184, 221, 108),</w:t>
      </w:r>
      <w:r>
        <w:br/>
      </w:r>
      <w:r>
        <w:lastRenderedPageBreak/>
        <w:t>(1058, 20240401, 25, 208, 129),</w:t>
      </w:r>
      <w:r>
        <w:br/>
        <w:t>(1059, 20240922, 169, 136, 129),</w:t>
      </w:r>
      <w:r>
        <w:br/>
        <w:t>(1060, 20240821, 101, 347, 108),</w:t>
      </w:r>
      <w:r>
        <w:br/>
        <w:t>(1061, 20241008, 247, 152, 86),</w:t>
      </w:r>
      <w:r>
        <w:br/>
        <w:t>(1062, 20240205, 274, 235, 115),</w:t>
      </w:r>
      <w:r>
        <w:br/>
        <w:t>(1063, 20240828, 170, 322, 67),</w:t>
      </w:r>
      <w:r>
        <w:br/>
        <w:t>(1064, 20241026, 182, 379, 128),</w:t>
      </w:r>
      <w:r>
        <w:br/>
        <w:t>(1065, 20240327, 34, 341, 108),</w:t>
      </w:r>
      <w:r>
        <w:br/>
        <w:t>(1066, 20240106, 41, 366, 120),</w:t>
      </w:r>
      <w:r>
        <w:br/>
        <w:t>(1067, 20240222, 159, 215, 63),</w:t>
      </w:r>
      <w:r>
        <w:br/>
        <w:t>(1068, 20240710, 269, 300, 100),</w:t>
      </w:r>
      <w:r>
        <w:br/>
        <w:t>(1069, 20240831, 287, 368, 139),</w:t>
      </w:r>
      <w:r>
        <w:br/>
        <w:t>(1070, 20240212, 3, 297, 83),</w:t>
      </w:r>
      <w:r>
        <w:br/>
        <w:t>(1071, 20240206, 92, 309, 98),</w:t>
      </w:r>
      <w:r>
        <w:br/>
        <w:t>(1072, 20240506, 191, 321, 129),</w:t>
      </w:r>
      <w:r>
        <w:br/>
        <w:t>(1073, 20240324, 104, 216, 84),</w:t>
      </w:r>
      <w:r>
        <w:br/>
        <w:t>(1074, 20240614, 100, 392, 81),</w:t>
      </w:r>
      <w:r>
        <w:br/>
        <w:t>(1075, 20240611, 91, 314, 62),</w:t>
      </w:r>
      <w:r>
        <w:br/>
        <w:t>(1076, 20240726, 158, 319, 139),</w:t>
      </w:r>
      <w:r>
        <w:br/>
        <w:t>(1077, 20240428, 163, 344, 76),</w:t>
      </w:r>
      <w:r>
        <w:br/>
        <w:t>(1078, 20240614, 48, 206, 121),</w:t>
      </w:r>
      <w:r>
        <w:br/>
        <w:t>(1079, 20240616, 97, 335, 89),</w:t>
      </w:r>
      <w:r>
        <w:br/>
        <w:t>(1080, 20240619, 57, 294, 84),</w:t>
      </w:r>
      <w:r>
        <w:br/>
        <w:t>(1081, 20241008, 155, 118, 91),</w:t>
      </w:r>
      <w:r>
        <w:br/>
        <w:t>(1082, 20240521, 100, 386, 131),</w:t>
      </w:r>
      <w:r>
        <w:br/>
        <w:t>(1083, 20240911, 21, 322, 89),</w:t>
      </w:r>
      <w:r>
        <w:br/>
        <w:t>(1084, 20240531, 264, 162, 78),</w:t>
      </w:r>
      <w:r>
        <w:br/>
        <w:t>(1085, 20240714, 251, 393, 136),</w:t>
      </w:r>
      <w:r>
        <w:br/>
        <w:t>(1086, 20240321, 115, 377, 93),</w:t>
      </w:r>
      <w:r>
        <w:br/>
        <w:t>(1087, 20240505, 269, 313, 68),</w:t>
      </w:r>
      <w:r>
        <w:br/>
        <w:t>(1088, 20240523, 249, 195, 128),</w:t>
      </w:r>
      <w:r>
        <w:br/>
        <w:t>(1089, 20240615, 294, 176, 143),</w:t>
      </w:r>
      <w:r>
        <w:br/>
        <w:t>(1090, 20240414, 171, 220, 89),</w:t>
      </w:r>
      <w:r>
        <w:br/>
        <w:t>(1091, 20240120, 139, 375, 114),</w:t>
      </w:r>
      <w:r>
        <w:br/>
        <w:t>(1092, 20240131, 294, 400, 138),</w:t>
      </w:r>
      <w:r>
        <w:br/>
        <w:t>(1093, 20241021, 172, 366, 149),</w:t>
      </w:r>
      <w:r>
        <w:br/>
        <w:t>(1094, 20240417, 64, 226, 101),</w:t>
      </w:r>
      <w:r>
        <w:br/>
        <w:t>(1095, 20240131, 205, 330, 114),</w:t>
      </w:r>
      <w:r>
        <w:br/>
        <w:t>(1096, 20240824, 257, 375, 143),</w:t>
      </w:r>
      <w:r>
        <w:br/>
        <w:t>(1097, 20240802, 46, 378, 109),</w:t>
      </w:r>
      <w:r>
        <w:br/>
        <w:t>(1098, 20240609, 112, 242, 145),</w:t>
      </w:r>
      <w:r>
        <w:br/>
        <w:t>(1099, 20241012, 249, 238, 103),</w:t>
      </w:r>
      <w:r>
        <w:br/>
        <w:t>(1100, 20240411, 198, 364, 123),</w:t>
      </w:r>
      <w:r>
        <w:br/>
      </w:r>
      <w:r>
        <w:lastRenderedPageBreak/>
        <w:t>(1101, 20240529, 189, 305, 78),</w:t>
      </w:r>
      <w:r>
        <w:br/>
        <w:t>(1102, 20240722, 183, 249, 141),</w:t>
      </w:r>
      <w:r>
        <w:br/>
        <w:t>(1103, 20240821, 240, 121, 80),</w:t>
      </w:r>
      <w:r>
        <w:br/>
        <w:t>(1104, 20240220, 69, 264, 75),</w:t>
      </w:r>
      <w:r>
        <w:br/>
        <w:t>(1105, 20240227, 1, 129, 65),</w:t>
      </w:r>
      <w:r>
        <w:br/>
        <w:t>(1106, 20240214, 140, 125, 102),</w:t>
      </w:r>
      <w:r>
        <w:br/>
        <w:t>(1107, 20240217, 55, 206, 96),</w:t>
      </w:r>
      <w:r>
        <w:br/>
        <w:t>(1108, 20240609, 83, 105, 149),</w:t>
      </w:r>
      <w:r>
        <w:br/>
        <w:t>(1109, 20240723, 65, 271, 99),</w:t>
      </w:r>
      <w:r>
        <w:br/>
        <w:t>(1110, 20240615, 3, 338, 92),</w:t>
      </w:r>
      <w:r>
        <w:br/>
        <w:t>(1111, 20241008, 286, 141, 71),</w:t>
      </w:r>
      <w:r>
        <w:br/>
        <w:t>(1112, 20240203, 187, 354, 148),</w:t>
      </w:r>
      <w:r>
        <w:br/>
        <w:t>(1113, 20240220, 21, 283, 60),</w:t>
      </w:r>
      <w:r>
        <w:br/>
        <w:t>(1114, 20240229, 293, 168, 125),</w:t>
      </w:r>
      <w:r>
        <w:br/>
        <w:t>(1115, 20240227, 26, 116, 117),</w:t>
      </w:r>
      <w:r>
        <w:br/>
        <w:t>(1116, 20240828, 195, 168, 122),</w:t>
      </w:r>
      <w:r>
        <w:br/>
        <w:t>(1117, 20240410, 124, 138, 100),</w:t>
      </w:r>
      <w:r>
        <w:br/>
        <w:t>(1118, 20240404, 199, 135, 83),</w:t>
      </w:r>
      <w:r>
        <w:br/>
        <w:t>(1119, 20241009, 283, 106, 126),</w:t>
      </w:r>
      <w:r>
        <w:br/>
        <w:t>(1120, 20240602, 296, 275, 116),</w:t>
      </w:r>
      <w:r>
        <w:br/>
        <w:t>(1121, 20240513, 250, 208, 113),</w:t>
      </w:r>
      <w:r>
        <w:br/>
        <w:t>(1122, 20240115, 69, 377, 67),</w:t>
      </w:r>
      <w:r>
        <w:br/>
        <w:t>(1123, 20240614, 15, 399, 85),</w:t>
      </w:r>
      <w:r>
        <w:br/>
        <w:t>(1124, 20240421, 201, 399, 68),</w:t>
      </w:r>
      <w:r>
        <w:br/>
        <w:t>(1125, 20240227, 281, 247, 129),</w:t>
      </w:r>
      <w:r>
        <w:br/>
        <w:t>(1126, 20241016, 234, 226, 84),</w:t>
      </w:r>
      <w:r>
        <w:br/>
        <w:t>(1127, 20240620, 197, 372, 112),</w:t>
      </w:r>
      <w:r>
        <w:br/>
        <w:t>(1128, 20240621, 209, 339, 121),</w:t>
      </w:r>
      <w:r>
        <w:br/>
        <w:t>(1129, 20240102, 260, 189, 94),</w:t>
      </w:r>
      <w:r>
        <w:br/>
        <w:t>(1130, 20240113, 176, 167, 82),</w:t>
      </w:r>
      <w:r>
        <w:br/>
        <w:t>(1131, 20241010, 184, 323, 76),</w:t>
      </w:r>
      <w:r>
        <w:br/>
        <w:t>(1132, 20240407, 299, 291, 74),</w:t>
      </w:r>
      <w:r>
        <w:br/>
        <w:t>(1133, 20240524, 188, 115, 89),</w:t>
      </w:r>
      <w:r>
        <w:br/>
        <w:t>(1134, 20240402, 10, 296, 112),</w:t>
      </w:r>
      <w:r>
        <w:br/>
        <w:t>(1135, 20240229, 153, 140, 111),</w:t>
      </w:r>
      <w:r>
        <w:br/>
        <w:t>(1136, 20240610, 221, 171, 84),</w:t>
      </w:r>
      <w:r>
        <w:br/>
        <w:t>(1137, 20240815, 209, 217, 145),</w:t>
      </w:r>
      <w:r>
        <w:br/>
        <w:t>(1138, 20240330, 120, 137, 68),</w:t>
      </w:r>
      <w:r>
        <w:br/>
        <w:t>(1139, 20240605, 76, 129, 105),</w:t>
      </w:r>
      <w:r>
        <w:br/>
        <w:t>(1140, 20240325, 75, 231, 97),</w:t>
      </w:r>
      <w:r>
        <w:br/>
        <w:t>(1141, 20241025, 153, 204, 66),</w:t>
      </w:r>
      <w:r>
        <w:br/>
        <w:t>(1142, 20240423, 59, 229, 107),</w:t>
      </w:r>
      <w:r>
        <w:br/>
        <w:t>(1143, 20240704, 180, 315, 104),</w:t>
      </w:r>
      <w:r>
        <w:br/>
      </w:r>
      <w:r>
        <w:lastRenderedPageBreak/>
        <w:t>(1144, 20240304, 131, 200, 82),</w:t>
      </w:r>
      <w:r>
        <w:br/>
        <w:t>(1145, 20240620, 261, 338, 129),</w:t>
      </w:r>
      <w:r>
        <w:br/>
        <w:t>(1146, 20240712, 73, 365, 62),</w:t>
      </w:r>
      <w:r>
        <w:br/>
        <w:t>(1147, 20241001, 241, 249, 63),</w:t>
      </w:r>
      <w:r>
        <w:br/>
        <w:t>(1148, 20240215, 153, 249, 133),</w:t>
      </w:r>
      <w:r>
        <w:br/>
        <w:t>(1149, 20240302, 176, 245, 66),</w:t>
      </w:r>
      <w:r>
        <w:br/>
        <w:t>(1150, 20240408, 56, 158, 80),</w:t>
      </w:r>
      <w:r>
        <w:br/>
        <w:t>(1151, 20240919, 246, 223, 70),</w:t>
      </w:r>
      <w:r>
        <w:br/>
        <w:t>(1152, 20240829, 111, 282, 123),</w:t>
      </w:r>
      <w:r>
        <w:br/>
        <w:t>(1153, 20240127, 273, 305, 63),</w:t>
      </w:r>
      <w:r>
        <w:br/>
        <w:t>(1154, 20240927, 276, 138, 108),</w:t>
      </w:r>
      <w:r>
        <w:br/>
        <w:t>(1155, 20241023, 161, 227, 85),</w:t>
      </w:r>
      <w:r>
        <w:br/>
        <w:t>(1156, 20240506, 272, 138, 129),</w:t>
      </w:r>
      <w:r>
        <w:br/>
        <w:t>(1157, 20240122, 250, 121, 133),</w:t>
      </w:r>
      <w:r>
        <w:br/>
        <w:t>(1158, 20240317, 278, 195, 134),</w:t>
      </w:r>
      <w:r>
        <w:br/>
        <w:t>(1159, 20240306, 193, 289, 137),</w:t>
      </w:r>
      <w:r>
        <w:br/>
        <w:t>(1160, 20240626, 70, 249, 87),</w:t>
      </w:r>
      <w:r>
        <w:br/>
        <w:t>(1161, 20240710, 93, 337, 120),</w:t>
      </w:r>
      <w:r>
        <w:br/>
        <w:t>(1162, 20240825, 297, 348, 98),</w:t>
      </w:r>
      <w:r>
        <w:br/>
        <w:t>(1163, 20240918, 277, 141, 145),</w:t>
      </w:r>
      <w:r>
        <w:br/>
        <w:t>(1164, 20240313, 155, 394, 120),</w:t>
      </w:r>
      <w:r>
        <w:br/>
        <w:t>(1165, 20241012, 213, 183, 95),</w:t>
      </w:r>
      <w:r>
        <w:br/>
        <w:t>(1166, 20240323, 133, 336, 144),</w:t>
      </w:r>
      <w:r>
        <w:br/>
        <w:t>(1167, 20240708, 32, 141, 91),</w:t>
      </w:r>
      <w:r>
        <w:br/>
        <w:t>(1168, 20240907, 224, 235, 94),</w:t>
      </w:r>
      <w:r>
        <w:br/>
        <w:t>(1169, 20240722, 123, 174, 89),</w:t>
      </w:r>
      <w:r>
        <w:br/>
        <w:t>(1170, 20240822, 153, 109, 63),</w:t>
      </w:r>
      <w:r>
        <w:br/>
        <w:t>(1171, 20240130, 207, 346, 148),</w:t>
      </w:r>
      <w:r>
        <w:br/>
        <w:t>(1172, 20240701, 290, 291, 134),</w:t>
      </w:r>
      <w:r>
        <w:br/>
        <w:t>(1173, 20240815, 43, 260, 77),</w:t>
      </w:r>
      <w:r>
        <w:br/>
        <w:t>(1174, 20240603, 201, 102, 134),</w:t>
      </w:r>
      <w:r>
        <w:br/>
        <w:t>(1175, 20240520, 24, 254, 129),</w:t>
      </w:r>
      <w:r>
        <w:br/>
        <w:t>(1176, 20240121, 220, 337, 85),</w:t>
      </w:r>
      <w:r>
        <w:br/>
        <w:t>(1177, 20240904, 225, 233, 100),</w:t>
      </w:r>
      <w:r>
        <w:br/>
        <w:t>(1178, 20240521, 98, 346, 67),</w:t>
      </w:r>
      <w:r>
        <w:br/>
        <w:t>(1179, 20240102, 57, 321, 110),</w:t>
      </w:r>
      <w:r>
        <w:br/>
        <w:t>(1180, 20240622, 276, 293, 140),</w:t>
      </w:r>
      <w:r>
        <w:br/>
        <w:t>(1181, 20240208, 175, 105, 126),</w:t>
      </w:r>
      <w:r>
        <w:br/>
        <w:t>(1182, 20240716, 293, 379, 87),</w:t>
      </w:r>
      <w:r>
        <w:br/>
        <w:t>(1183, 20241026, 93, 114, 122),</w:t>
      </w:r>
      <w:r>
        <w:br/>
        <w:t>(1184, 20240108, 54, 182, 94),</w:t>
      </w:r>
      <w:r>
        <w:br/>
        <w:t>(1185, 20240507, 265, 388, 104),</w:t>
      </w:r>
      <w:r>
        <w:br/>
        <w:t>(1186, 20240127, 142, 101, 123),</w:t>
      </w:r>
      <w:r>
        <w:br/>
      </w:r>
      <w:r>
        <w:lastRenderedPageBreak/>
        <w:t>(1187, 20240229, 198, 122, 92),</w:t>
      </w:r>
      <w:r>
        <w:br/>
        <w:t>(1188, 20240312, 130, 218, 137),</w:t>
      </w:r>
      <w:r>
        <w:br/>
        <w:t>(1189, 20240128, 207, 299, 110),</w:t>
      </w:r>
      <w:r>
        <w:br/>
        <w:t>(1190, 20240112, 39, 102, 80),</w:t>
      </w:r>
      <w:r>
        <w:br/>
        <w:t>(1191, 20240328, 178, 190, 137),</w:t>
      </w:r>
      <w:r>
        <w:br/>
        <w:t>(1192, 20240528, 110, 266, 102),</w:t>
      </w:r>
      <w:r>
        <w:br/>
        <w:t>(1193, 20240913, 24, 276, 121),</w:t>
      </w:r>
      <w:r>
        <w:br/>
        <w:t>(1194, 20240528, 76, 344, 77),</w:t>
      </w:r>
      <w:r>
        <w:br/>
        <w:t>(1195, 20240719, 226, 202, 133),</w:t>
      </w:r>
      <w:r>
        <w:br/>
        <w:t>(1196, 20240717, 13, 204, 143),</w:t>
      </w:r>
      <w:r>
        <w:br/>
        <w:t>(1197, 20240309, 9, 337, 96),</w:t>
      </w:r>
      <w:r>
        <w:br/>
        <w:t>(1198, 20240313, 157, 237, 133),</w:t>
      </w:r>
      <w:r>
        <w:br/>
        <w:t>(1199, 20240627, 266, 256, 94),</w:t>
      </w:r>
      <w:r>
        <w:br/>
        <w:t>(1200, 20240902, 163, 185, 113),</w:t>
      </w:r>
      <w:r>
        <w:br/>
        <w:t>(1201, 20240513, 246, 292, 88),</w:t>
      </w:r>
      <w:r>
        <w:br/>
        <w:t>(1202, 20240215, 115, 196, 73),</w:t>
      </w:r>
      <w:r>
        <w:br/>
        <w:t>(1203, 20240527, 15, 299, 118),</w:t>
      </w:r>
      <w:r>
        <w:br/>
        <w:t>(1204, 20240721, 282, 220, 106),</w:t>
      </w:r>
      <w:r>
        <w:br/>
        <w:t>(1205, 20240316, 262, 394, 144),</w:t>
      </w:r>
      <w:r>
        <w:br/>
        <w:t>(1206, 20240119, 183, 206, 84),</w:t>
      </w:r>
      <w:r>
        <w:br/>
        <w:t>(1207, 20240110, 274, 185, 142),</w:t>
      </w:r>
      <w:r>
        <w:br/>
        <w:t>(1208, 20240327, 204, 304, 102),</w:t>
      </w:r>
      <w:r>
        <w:br/>
        <w:t>(1209, 20240906, 1, 310, 82),</w:t>
      </w:r>
      <w:r>
        <w:br/>
        <w:t>(1210, 20240304, 129, 287, 90),</w:t>
      </w:r>
      <w:r>
        <w:br/>
        <w:t>(1211, 20240422, 143, 270, 101),</w:t>
      </w:r>
      <w:r>
        <w:br/>
        <w:t>(1212, 20240404, 66, 363, 104),</w:t>
      </w:r>
      <w:r>
        <w:br/>
        <w:t>(1213, 20240323, 35, 284, 70),</w:t>
      </w:r>
      <w:r>
        <w:br/>
        <w:t>(1214, 20240731, 61, 217, 89),</w:t>
      </w:r>
      <w:r>
        <w:br/>
        <w:t>(1215, 20240422, 298, 322, 133),</w:t>
      </w:r>
      <w:r>
        <w:br/>
        <w:t>(1216, 20240520, 160, 167, 149),</w:t>
      </w:r>
      <w:r>
        <w:br/>
        <w:t>(1217, 20240721, 229, 282, 132),</w:t>
      </w:r>
      <w:r>
        <w:br/>
        <w:t>(1218, 20240315, 110, 196, 83),</w:t>
      </w:r>
      <w:r>
        <w:br/>
        <w:t>(1219, 20240115, 29, 176, 107),</w:t>
      </w:r>
      <w:r>
        <w:br/>
        <w:t>(1220, 20240316, 298, 104, 128),</w:t>
      </w:r>
      <w:r>
        <w:br/>
        <w:t>(1221, 20240814, 208, 302, 109),</w:t>
      </w:r>
      <w:r>
        <w:br/>
        <w:t>(1222, 20240119, 299, 386, 89),</w:t>
      </w:r>
      <w:r>
        <w:br/>
        <w:t>(1223, 20240529, 119, 317, 88),</w:t>
      </w:r>
      <w:r>
        <w:br/>
        <w:t>(1224, 20240910, 114, 141, 122),</w:t>
      </w:r>
      <w:r>
        <w:br/>
        <w:t>(1225, 20241023, 162, 247, 129),</w:t>
      </w:r>
      <w:r>
        <w:br/>
        <w:t>(1226, 20240709, 103, 356, 129),</w:t>
      </w:r>
      <w:r>
        <w:br/>
        <w:t>(1227, 20240314, 36, 138, 67),</w:t>
      </w:r>
      <w:r>
        <w:br/>
        <w:t>(1228, 20241008, 19, 280, 76),</w:t>
      </w:r>
      <w:r>
        <w:br/>
        <w:t>(1229, 20241005, 80, 171, 124),</w:t>
      </w:r>
      <w:r>
        <w:br/>
      </w:r>
      <w:r>
        <w:lastRenderedPageBreak/>
        <w:t>(1230, 20240310, 78, 280, 86),</w:t>
      </w:r>
      <w:r>
        <w:br/>
        <w:t>(1231, 20240617, 176, 162, 112),</w:t>
      </w:r>
      <w:r>
        <w:br/>
        <w:t>(1232, 20240620, 117, 278, 91),</w:t>
      </w:r>
      <w:r>
        <w:br/>
        <w:t>(1233, 20240905, 92, 231, 139),</w:t>
      </w:r>
      <w:r>
        <w:br/>
        <w:t>(1234, 20240205, 275, 104, 70),</w:t>
      </w:r>
      <w:r>
        <w:br/>
        <w:t>(1235, 20240917, 97, 146, 104),</w:t>
      </w:r>
      <w:r>
        <w:br/>
        <w:t>(1236, 20240217, 48, 152, 91),</w:t>
      </w:r>
      <w:r>
        <w:br/>
        <w:t>(1237, 20240131, 141, 364, 147),</w:t>
      </w:r>
      <w:r>
        <w:br/>
        <w:t>(1238, 20240308, 197, 133, 98),</w:t>
      </w:r>
      <w:r>
        <w:br/>
        <w:t>(1239, 20240705, 232, 285, 72),</w:t>
      </w:r>
      <w:r>
        <w:br/>
        <w:t>(1240, 20240522, 239, 362, 84),</w:t>
      </w:r>
      <w:r>
        <w:br/>
        <w:t>(1241, 20240428, 284, 375, 68),</w:t>
      </w:r>
      <w:r>
        <w:br/>
        <w:t>(1242, 20240924, 288, 325, 94),</w:t>
      </w:r>
      <w:r>
        <w:br/>
        <w:t>(1243, 20240202, 175, 260, 143),</w:t>
      </w:r>
      <w:r>
        <w:br/>
        <w:t>(1244, 20240929, 54, 175, 102),</w:t>
      </w:r>
      <w:r>
        <w:br/>
        <w:t>(1245, 20240417, 250, 290, 87),</w:t>
      </w:r>
      <w:r>
        <w:br/>
        <w:t>(1246, 20240915, 129, 399, 132),</w:t>
      </w:r>
      <w:r>
        <w:br/>
        <w:t>(1247, 20240615, 200, 225, 63),</w:t>
      </w:r>
      <w:r>
        <w:br/>
        <w:t>(1248, 20240804, 259, 228, 66),</w:t>
      </w:r>
      <w:r>
        <w:br/>
        <w:t>(1249, 20240814, 164, 309, 122),</w:t>
      </w:r>
      <w:r>
        <w:br/>
        <w:t>(1250, 20241018, 33, 186, 103),</w:t>
      </w:r>
      <w:r>
        <w:br/>
        <w:t>(1251, 20240804, 201, 201, 114),</w:t>
      </w:r>
      <w:r>
        <w:br/>
        <w:t>(1252, 20240216, 59, 181, 121),</w:t>
      </w:r>
      <w:r>
        <w:br/>
        <w:t>(1253, 20240606, 270, 153, 112),</w:t>
      </w:r>
      <w:r>
        <w:br/>
        <w:t>(1254, 20240128, 31, 199, 114),</w:t>
      </w:r>
      <w:r>
        <w:br/>
        <w:t>(1255, 20240904, 87, 320, 88),</w:t>
      </w:r>
      <w:r>
        <w:br/>
        <w:t>(1256, 20240827, 49, 211, 148),</w:t>
      </w:r>
      <w:r>
        <w:br/>
        <w:t>(1257, 20240219, 54, 119, 115),</w:t>
      </w:r>
      <w:r>
        <w:br/>
        <w:t>(1258, 20240625, 172, 398, 95),</w:t>
      </w:r>
      <w:r>
        <w:br/>
        <w:t>(1259, 20240602, 171, 323, 147),</w:t>
      </w:r>
      <w:r>
        <w:br/>
        <w:t>(1260, 20240415, 238, 218, 80),</w:t>
      </w:r>
      <w:r>
        <w:br/>
        <w:t>(1261, 20241013, 199, 345, 69),</w:t>
      </w:r>
      <w:r>
        <w:br/>
        <w:t>(1262, 20240113, 200, 108, 138),</w:t>
      </w:r>
      <w:r>
        <w:br/>
        <w:t>(1263, 20240607, 146, 281, 95),</w:t>
      </w:r>
      <w:r>
        <w:br/>
        <w:t>(1264, 20240727, 117, 204, 104),</w:t>
      </w:r>
      <w:r>
        <w:br/>
        <w:t>(1265, 20240817, 21, 230, 138),</w:t>
      </w:r>
      <w:r>
        <w:br/>
        <w:t>(1266, 20240101, 36, 366, 70),</w:t>
      </w:r>
      <w:r>
        <w:br/>
        <w:t>(1267, 20240913, 19, 308, 123),</w:t>
      </w:r>
      <w:r>
        <w:br/>
        <w:t>(1268, 20240929, 32, 228, 147),</w:t>
      </w:r>
      <w:r>
        <w:br/>
        <w:t>(1269, 20240319, 273, 318, 66),</w:t>
      </w:r>
      <w:r>
        <w:br/>
        <w:t>(1270, 20240118, 25, 199, 86),</w:t>
      </w:r>
      <w:r>
        <w:br/>
        <w:t>(1271, 20240507, 167, 323, 135),</w:t>
      </w:r>
      <w:r>
        <w:br/>
        <w:t>(1272, 20240312, 156, 248, 106),</w:t>
      </w:r>
      <w:r>
        <w:br/>
      </w:r>
      <w:r>
        <w:lastRenderedPageBreak/>
        <w:t>(1273, 20240708, 44, 198, 115),</w:t>
      </w:r>
      <w:r>
        <w:br/>
        <w:t>(1274, 20240306, 53, 269, 78),</w:t>
      </w:r>
      <w:r>
        <w:br/>
        <w:t>(1275, 20240904, 143, 329, 108),</w:t>
      </w:r>
      <w:r>
        <w:br/>
        <w:t>(1276, 20240204, 237, 286, 131),</w:t>
      </w:r>
      <w:r>
        <w:br/>
        <w:t>(1277, 20240701, 74, 306, 74),</w:t>
      </w:r>
      <w:r>
        <w:br/>
        <w:t>(1278, 20240417, 296, 239, 78),</w:t>
      </w:r>
      <w:r>
        <w:br/>
        <w:t>(1279, 20240505, 61, 359, 113),</w:t>
      </w:r>
      <w:r>
        <w:br/>
        <w:t>(1280, 20240924, 1, 196, 70),</w:t>
      </w:r>
      <w:r>
        <w:br/>
        <w:t>(1281, 20240220, 99, 151, 62),</w:t>
      </w:r>
      <w:r>
        <w:br/>
        <w:t>(1282, 20240619, 156, 152, 95),</w:t>
      </w:r>
      <w:r>
        <w:br/>
        <w:t>(1283, 20240412, 278, 256, 102),</w:t>
      </w:r>
      <w:r>
        <w:br/>
        <w:t>(1284, 20240412, 265, 226, 78),</w:t>
      </w:r>
      <w:r>
        <w:br/>
        <w:t>(1285, 20241024, 226, 388, 100),</w:t>
      </w:r>
      <w:r>
        <w:br/>
        <w:t>(1286, 20240419, 278, 251, 68),</w:t>
      </w:r>
      <w:r>
        <w:br/>
        <w:t>(1287, 20240118, 158, 374, 114),</w:t>
      </w:r>
      <w:r>
        <w:br/>
        <w:t>(1288, 20240618, 188, 190, 127),</w:t>
      </w:r>
      <w:r>
        <w:br/>
        <w:t>(1289, 20240714, 14, 181, 74),</w:t>
      </w:r>
      <w:r>
        <w:br/>
        <w:t>(1290, 20240629, 275, 355, 101),</w:t>
      </w:r>
      <w:r>
        <w:br/>
        <w:t>(1291, 20240308, 30, 329, 85),</w:t>
      </w:r>
      <w:r>
        <w:br/>
        <w:t>(1292, 20240617, 156, 246, 91),</w:t>
      </w:r>
      <w:r>
        <w:br/>
        <w:t>(1293, 20240606, 167, 185, 62),</w:t>
      </w:r>
      <w:r>
        <w:br/>
        <w:t>(1294, 20240613, 287, 130, 141),</w:t>
      </w:r>
      <w:r>
        <w:br/>
        <w:t>(1295, 20240415, 290, 341, 139),</w:t>
      </w:r>
      <w:r>
        <w:br/>
        <w:t>(1296, 20240825, 220, 188, 89),</w:t>
      </w:r>
      <w:r>
        <w:br/>
        <w:t>(1297, 20240315, 295, 306, 68),</w:t>
      </w:r>
      <w:r>
        <w:br/>
        <w:t>(1298, 20240425, 252, 112, 124),</w:t>
      </w:r>
      <w:r>
        <w:br/>
        <w:t>(1299, 20240215, 191, 273, 121),</w:t>
      </w:r>
      <w:r>
        <w:br/>
        <w:t>(1300, 20241014, 74, 254, 110);</w:t>
      </w:r>
      <w:r>
        <w:br/>
        <w:t>GO</w:t>
      </w:r>
      <w:r>
        <w:br/>
      </w:r>
    </w:p>
    <w:sectPr w:rsidR="007F3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150401">
    <w:abstractNumId w:val="8"/>
  </w:num>
  <w:num w:numId="2" w16cid:durableId="1887906986">
    <w:abstractNumId w:val="6"/>
  </w:num>
  <w:num w:numId="3" w16cid:durableId="2098625979">
    <w:abstractNumId w:val="5"/>
  </w:num>
  <w:num w:numId="4" w16cid:durableId="781387711">
    <w:abstractNumId w:val="4"/>
  </w:num>
  <w:num w:numId="5" w16cid:durableId="188298140">
    <w:abstractNumId w:val="7"/>
  </w:num>
  <w:num w:numId="6" w16cid:durableId="181094095">
    <w:abstractNumId w:val="3"/>
  </w:num>
  <w:num w:numId="7" w16cid:durableId="461391239">
    <w:abstractNumId w:val="2"/>
  </w:num>
  <w:num w:numId="8" w16cid:durableId="690184864">
    <w:abstractNumId w:val="1"/>
  </w:num>
  <w:num w:numId="9" w16cid:durableId="101753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D60"/>
    <w:rsid w:val="0006063C"/>
    <w:rsid w:val="0015074B"/>
    <w:rsid w:val="002800C7"/>
    <w:rsid w:val="0029639D"/>
    <w:rsid w:val="00326F90"/>
    <w:rsid w:val="00574E90"/>
    <w:rsid w:val="007F3F8F"/>
    <w:rsid w:val="00AA1D8D"/>
    <w:rsid w:val="00AF2F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892CF"/>
  <w14:defaultImageDpi w14:val="300"/>
  <w15:docId w15:val="{7EF02C10-01E0-463D-95DB-EAECDEFA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6731</Words>
  <Characters>47993</Characters>
  <Application>Microsoft Office Word</Application>
  <DocSecurity>0</DocSecurity>
  <Lines>1297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Edureka User</cp:lastModifiedBy>
  <cp:revision>3</cp:revision>
  <dcterms:created xsi:type="dcterms:W3CDTF">2013-12-23T23:15:00Z</dcterms:created>
  <dcterms:modified xsi:type="dcterms:W3CDTF">2025-04-23T12:40:00Z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bdd8b254ffdd84028ffbf255da146d306eed57262b3801ad19d9135ae5ac9077</vt:lpwstr>
  </property>
</Properties>
</file>